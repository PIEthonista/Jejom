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 Planner: 살인사건은 제주도의 한 외딴 섬에서 벌어지며, 이 섬은 유령과 관련된 전설과 미스터리한 이야기로 유명합니다. 범죄 현장은 버려진 절로, 한때는 마을 주민들의 신앙의 중심지였지만 지금은 폐허로 남아있습니다. 이 절은 숲과 절벽으로 둘러싸여 있어 외딴 곳에 위치하고 있습니다.</w:t>
        <w:br/>
        <w:br/>
        <w:t>이 소설은 형사, 무당, 절의 수호자, 그리고 유령 등 네 명의 주요 인물을 중심으로 이야기가 전개됩니다. 형사는 이 사건을 해결하기 위해 노력하며, 무당은 유령과 관련된 전설과 미스터리를 파헤치기 위해 노력합니다. 절의 수호자는 이 절을 지키기 위해 노력하며, 유령은 이 절에서 일어난 비극적인 사건과 관련된 비밀을 간직하고 있습니다.사찰의 대웅전에서 의문의 살인을 당한 사찰의 수호신인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 사촌동생인 무녀의사찰의 어두운 역사와 초자연적인 힘에 대한 이야기를 듣게 됩니다. 그리고 그들은 사찰에서 일어나는 이상한 일들을 조사하게 됩니다.</w:t>
        <w:br/>
        <w:br/>
        <w:t>형사와 무당은 사찰에서 일어나는 이상한 일들을 조사하면서, 사찰의 어두운 역사와 초자연적인 힘에 대한 이야기를 듣게 됩니다. 그리고 그들은 사찰에서 일어나는 이상한 일들을 조사하면서, 사찰의 어두운 역사와 초자연적인 힘에 대한 이야기를 듣게 됩니다. 그리고 그들은 사찰에서 일어나는 이상한 일들을 조사하면서, 사찰의 어두운 역사와 초자연적인 힘에 대한 이야기를 듣게 됩니다. 봉인된 신령의 분노를 풀어주는 것입니다. 형사와 무당은 신령의 분노를 달래고, 신령을 해방시키기 위해 노력합니다. 이를 위해 형사와 무당은 신령의 분노를 달래는 의식을 치르고, 신령을 해방시키는 방법을 찾아냅니다.</w:t>
        <w:br/>
        <w:br/>
        <w:t>이야기의 주요 사건은 신령의 분노를 풀어주는 것입니다. 형사와 무당은 신령의 분노를 달래기 위해 노력하며, 이를 위해 신령의 분노를 달래는 의식을 치르고, 신령을 해방시키는 방법을 찾아냅니다. 이를 통해 형사와 무당은 신령의 분노를 달래고, 신령을 해방시키는 데 성공합니다.g 섬에 평화를.</w:t>
      </w:r>
    </w:p>
    <w:p>
      <w:r>
        <w:t>Character Designer: 1. 형사</w:t>
        <w:br/>
        <w:t xml:space="preserve">   - 과거: 복잡한 사건도 해결하는 명탐정으로 유명합니다. 초자연적인 현상에 대한 관심이 많습니다.</w:t>
        <w:br/>
        <w:t xml:space="preserve">   - 동기: 사원 수호자의 살인 사건을 해결하고, 사원의 어두운 역사를 파헤치기 위해 노력합니다.</w:t>
        <w:br/>
        <w:t xml:space="preserve">   - 비밀: 섬과 관련된 가족적인 비밀이 있습니다.</w:t>
        <w:br/>
        <w:t xml:space="preserve">   - 관계: 현지 무당과 협력하여 진실을 파헤칩니다.</w:t>
        <w:br/>
        <w:br/>
        <w:t>2. 현지 무당</w:t>
        <w:br/>
        <w:t xml:space="preserve">   - 과거: 섬에서 태어나고 자란 무당으로, 섬의 역사와 전통에 대한 깊은 지식을 가지고 있습니다.</w:t>
        <w:br/>
        <w:t xml:space="preserve">   - 동기: 사원 수호자의 살인 사건을 해결하고, 섬의 평화를 지키기 위해 노력합니다.</w:t>
        <w:br/>
        <w:t xml:space="preserve">   - 비밀: 사원의 비밀을 알고 있으며, 이를 숨기고 있습니다.</w:t>
        <w:br/>
        <w:t xml:space="preserve">   - 관계: 현지 주민들과 긴밀한 관계를 유지하며, 그들의 신뢰를 받고 있습니다.</w:t>
        <w:br/>
        <w:br/>
        <w:t>3. 현지 주민</w:t>
        <w:br/>
        <w:t xml:space="preserve">   - 과거: 섬에서 태어나고 자란 주민으로, 섬의 역사와 전통에 대한 깊은 지식을 가지고 있습니다.</w:t>
        <w:br/>
        <w:t xml:space="preserve">   - 동기: 사원 수호자의 살인 사건을 해결하고, 섬의 평화를 지키기 위해 노력합니다.</w:t>
        <w:br/>
        <w:t xml:space="preserve">   - 비밀: 사원의 비밀을 알고 있으며, 이를 숨기고 있습니다.</w:t>
        <w:br/>
        <w:t xml:space="preserve">   - 관계: 현지 주민들과 긴밀한 관계를 유지하며, 그들의 신뢰를 받고 있습니다.</w:t>
        <w:br/>
        <w:br/>
        <w:t>4. 섬의 수호자</w:t>
        <w:br/>
        <w:t xml:space="preserve">   - 과거: 섬의 수호자로, 섬의 역사와 전통을 지키기 위해 노력합니다.</w:t>
        <w:br/>
        <w:t xml:space="preserve">   - 동기: 사원 수호자의 살인 사건을 해결하고, 섬의 평화를 지키기 위해 노력합니다.</w:t>
        <w:br/>
        <w:t xml:space="preserve">   - 비밀: 사원의 비밀을 알고 있으며, 이를 숨기고 있습니다.</w:t>
        <w:br/>
        <w:t xml:space="preserve">   - 관계: 현지 주민들과 긴밀한 관계를 유지하며, 그들의 신뢰를 받고 있습니다.</w:t>
        <w:br/>
        <w:br/>
        <w:t>5. 섬의 비밀</w:t>
        <w:br/>
        <w:t xml:space="preserve">   - 과거: 섬의 비밀은 오랜 세월 동안 전해져온 전설과 관련이 있습니다.</w:t>
        <w:br/>
        <w:t xml:space="preserve">   - 동기: 사원 수호자의 살인 사건을 해결하고, 섬의 평화를 지키기 위해 노력합니다.</w:t>
        <w:br/>
        <w:t xml:space="preserve">   - 비밀: 사원의 비밀은 섬의 역사와 전통에 대한 깊은 지식을 가지고 있습니다.</w:t>
        <w:br/>
        <w:t xml:space="preserve">   - 관계: 현지 주민n 섬에서 태어나고 자란 인물로, 섬의 역사와 초자연적인 힘에 대한 깊은 이해를 가지고 있습니다.</w:t>
        <w:br/>
        <w:t xml:space="preserve">   - 동기: 신사의 신령과 관련된 비밀을 지키고, 섬의 평화를 유지하기 위해 노력합니다.</w:t>
        <w:br/>
        <w:t xml:space="preserve">   - 비밀: 신사의 신령과 관련된 비밀을 알고 있으며, 신사의 신령과 소통할 수 있는 능력을 가지고 있습니다.</w:t>
        <w:br/>
        <w:t xml:space="preserve">   - 관계: 탐정과 함께 사건을 해결하며, 신사의 신령과 관련된 비밀을 알고 있는 인물입니다.</w:t>
        <w:br/>
        <w:br/>
        <w:t>3. 신사의 신령</w:t>
        <w:br/>
        <w:t xml:space="preserve">   - 배경: 신사의 신령으로, 섬의 역사와 초자연적인 힘에 대한 깊은 이해를 가지고 있습니다.</w:t>
        <w:br/>
        <w:t xml:space="preserve">   - 동기: 신사의 신령과 관련된 비밀을 지키고, 섬의 평화를 유지하기 위해 노력합니다.</w:t>
        <w:br/>
        <w:t xml:space="preserve">   - 비밀: 신사의 신령과 관련된 비밀을 알고 있으며, 신사의 신령과 소통할 수 있는 능력을 가지고 있습니다.</w:t>
        <w:br/>
        <w:t xml:space="preserve">   - 관계: 신사의 신령과 관련된 비밀을 알고 있는 인물로, 탐정과 함께 사건을 해결합니다.</w:t>
        <w:br/>
        <w:br/>
        <w:t>3. 신사의 신령</w:t>
        <w:br/>
        <w:t xml:space="preserve">   - 배경: 신사의 신령으로, 섬의 역사와 초자연적인 힘에 대한 깊은 이해를 가지고 있습니다.</w:t>
        <w:br/>
        <w:t xml:space="preserve">   - 동기: 신사의 신령과 관련된 비밀을 지키고, 섬의 평화를 유지하기 위해 노력합니다.</w:t>
        <w:br/>
        <w:t xml:space="preserve">   - 비밀: 신사의 신령과 관련된 비밀을 알고 있으며, 신사의 신령과 소통할 수 있는 능력을 가지고 있습니다.</w:t>
        <w:br/>
        <w:t xml:space="preserve">   - 관계: 신사의 신령과 관련된 비밀을 알고 있는 인물로, 탐정과 함께 사건을 해결합니다.</w:t>
        <w:br/>
        <w:br/>
        <w:t>3. 신사의 신령</w:t>
        <w:br/>
        <w:t xml:space="preserve">   - 배경: 신사의 신령으로, 섬의 역사와 초자연적인 힘에 대한 깊은 이해를 가지고 있습니다.</w:t>
        <w:br/>
        <w:t xml:space="preserve">   - 동기: 신사의 신령과 관련된 비밀을 지키고, 섬의 평화를 유지하기 위해 노력합니다.</w:t>
        <w:br/>
        <w:t xml:space="preserve">   - 비밀: 신사의 신령과 관련된 비밀을 알고 있으며, 신사의 신령과 소통할 수 있는 능력을 가지고 있습니다.</w:t>
        <w:br/>
        <w:t xml:space="preserve">   - 관계: 신사의 신령과 관련된 비밀을 알고 있는 인물로, 탐사원의 평화를 유지하고 비밀을 지키는 역할을 맡았습니다.</w:t>
        <w:br/>
        <w:t xml:space="preserve">   - 동기: 사원의 비밀을 지키고, 신령의 영혼을 해방시키기 위해 노력했습니다.</w:t>
        <w:br/>
        <w:t xml:space="preserve">   - 비밀: 신령의 신뢰를 배신하여 신령의 영혼에게 살해당했습니다.</w:t>
        <w:br/>
        <w:t xml:space="preserve">   - 관계: 지역 무당과 밀접한 관계를 가지고 있었습니다.</w:t>
        <w:br/>
        <w:br/>
        <w:t>4. 유령의 영혼</w:t>
        <w:br/>
        <w:t xml:space="preserve">   - 배경: 사원의 수호자로, 사원에 갇혀 평안히 잠들지 못하고 있습니다.</w:t>
        <w:br/>
        <w:t xml:space="preserve">   - 동기: 자신의 살해 사건을 파헤치고, 정의를 찾기 위해 노력합니다.</w:t>
        <w:br/>
        <w:t xml:space="preserve">   - 비밀: 사원의 비밀을 지키기 위해 노력하다가 살해당했습니다.</w:t>
        <w:br/>
        <w:t xml:space="preserve">   - 관계: 지역 무당과 밀접한 관계를 가지고 있었습니다.얼음: 불시의 죽음으로 인해 비밀을 간직하고 있습니다.</w:t>
        <w:br/>
        <w:t xml:space="preserve">   - 비밀: 사원의 비밀을 밝히기 위해 탐정과 무당과 소통할 수 있습니다.</w:t>
        <w:br/>
        <w:t xml:space="preserve">   - 관계: 지역 무당과 사원의 신에게 충성을 다했습니다.</w:t>
        <w:br/>
        <w:br/>
        <w:t>이러한 완전한 캐릭터 프로필은 각 캐릭터의 동기, 비밀, 관계 등을 더욱 깊이 있게 이해하며, 이야기의 깊이를 더하고 캐릭터들의 개성을 더욱 생생하게 만들어줍니다.</w:t>
      </w:r>
    </w:p>
    <w:p>
      <w:r>
        <w:t>Script Writer: 탐정 사건 일지:</w:t>
        <w:br/>
        <w:br/>
        <w:t>1일차:</w:t>
        <w:br/>
        <w:t>탐정은 섬에 도착하자마자, 사원 수호자의 살인 사건을 조사하기 위해 노력합니다. 그는 섬의 기이한 분위기와 초자연적인 현상에 대한 깊은 관심을 가지게 됩니다.</w:t>
        <w:br/>
        <w:br/>
        <w:t>2일차:</w:t>
        <w:br/>
        <w:t>탐정은 섬의 무당과 만나, 수호자의 살인 사건에 대한 진실을 파헤치기 위해 노력합니다. 그는 무당과 함께 사원의 역사와 신에 대한 이야기를 나누며, 사원의 비밀을 파헤치기 위해 노력합니다.</w:t>
        <w:br/>
        <w:br/>
        <w:t>3일차:</w:t>
        <w:br/>
        <w:t>탐정은 사원의 비밀을 파헤치기 위해, 사원의 신전에 잠입합니다. 그는 사원의 신전에서 신의 힘을 느낄 수 있으며, 신의 힘을 이용하여 사원의 비밀을 파헤치기 위해 노력합니다.</w:t>
        <w:br/>
        <w:br/>
        <w:t>4일차:</w:t>
        <w:br/>
        <w:t>탐정은 사원의 비밀을 파헤치기 위해, 사원의 신전에서 신의 힘을 느낄 수 있으며, 신의 힘을 이용하여 사원의 비밀을 파헤치기 위해 노력합니다.</w:t>
        <w:br/>
        <w:br/>
        <w:t>5일차:</w:t>
        <w:br/>
        <w:t>탐정은 사원의 비밀을 파헤치기 위해, 사원의 신전에서 신의 힘을 느낄 수 있으며, 신의 힘을 이용하여 사원의 비밀을 파헤치기 위해 노력합니다.</w:t>
        <w:br/>
        <w:br/>
        <w:t>6일차:</w:t>
        <w:br/>
        <w:t>탐정은 사원의 비밀을 파헤치기 위해, 사원의 신전에서 신의 힘을 느낄 수 있으며, 신의 힘을 이용하여 사원의 비밀을 파헤치기 위해 노력합니다.</w:t>
        <w:br/>
        <w:br/>
        <w:t>7일차:</w:t>
        <w:br/>
        <w:t>탐정은 사원의 비밀을 파헤치기 위해, 사원의 신전에서 신의 힘을 느낄 수 있으며, 신의 힘을 이용하여 사원의 비밀을 파헤치기 위해 노력합니다.</w:t>
        <w:br/>
        <w:br/>
        <w:t>8일차:</w:t>
        <w:br/>
        <w:t>탐정은 사원의 비밀을 파헤치기 위해, 사원의 신전에서 신의 힘을 느낄 수 있으며, 신의 힘을 이용하여 사원의 비밀을 파헤치기 위해 노력합니다.</w:t>
        <w:br/>
        <w:br/>
        <w:t>9일차:</w:t>
        <w:br/>
        <w:t>탐정은 사원의 비밀을 파헤치기 위해, 사원의 신전에서 신의 힘을 느낄 수 있으며, 신의 힘을 이용하여 사원의 비밀을 파헤치기 위해 노력합니다.</w:t>
        <w:br/>
        <w:br/>
        <w:t>10일차:</w:t>
        <w:br/>
        <w:t>탐사람을 빙의시켜 조종하는 능력.</w:t>
        <w:br/>
        <w:br/>
        <w:t>3일째:</w:t>
        <w:br/>
        <w:t>형사와 무당은 절을 방문하여, 절의 수호신인 귀신을 만나게 됩니다. 귀신은 형사를 죽인 것이 신이라고 말합니다. 형사는 이 사실을 듣고 충격을 받으며, 신이 귀신을 죽인 것이 아닌지 의심하게 됩니다.</w:t>
        <w:br/>
        <w:br/>
        <w:t>4일째:</w:t>
        <w:br/>
        <w:t>형사와 무당은 절을 조사하며, 절의 비밀을 파헤치기 시작합니다. 절의 비밀은 점점 더 깊어지고, 형사와 무당은 절의 비밀을 파헤치기 위해 노력합니다.과거로 돌아갑니다. 그들은 신이 사원을 통해 힘을 얻고, 섬의 사람들을 조종하고 있다는 것을 알게 됩니다. 형사는 신을 막기 위해 사원을 파괴해야 한다는 것을 깨닫습니다.</w:t>
        <w:br/>
        <w:br/>
        <w:t>반성: 형사는 사원 수호자의 살인 사건을 해결하고, 신을 막기 위해 노력합니다. 그는 사원을 파괴해야 한다는 것을 알고 있지만, 그 과정에서 많은 어려움을 겪게 됩니다. 그는 자신의 과거와 마주하며, 자신의 내면을 돌아보게 됩니다.y.</w:t>
        <w:br/>
        <w:br/>
        <w:t>현지 무당 일지:</w:t>
        <w:br/>
        <w:br/>
        <w:t>1일차:</w:t>
        <w:br/>
        <w:t>현지 무당은 신사 수호자가 살해되었다는 사실을 알게 되어 충격을 받습니다. 그는 신사 수호자가 신사를 지키는 역할을 했기 때문에, 신이 범인일 수도 있다고 의심합니다.</w:t>
        <w:br/>
        <w:br/>
        <w:t>2일차:</w:t>
        <w:br/>
        <w:t>무당은 탐정과 만나 신사의 역사와 신사에 깃든 신에 대해 이야기합니다. 무당은 신사의 비밀과 신이 가진 힘에 대해 탐정에게 알려줍니다.</w:t>
        <w:br/>
        <w:br/>
        <w:t>3일차:</w:t>
        <w:br/>
        <w:t>무당과 탐정은 신사를 방문하여 신사의 비밀과 신이 가진 힘에 대해 더 자세히 알아봅니다. 무당은 신사의 비밀을 지키기 위해 탐정과 함께 신사를 조사합니다.</w:t>
        <w:br/>
        <w:br/>
        <w:t>4일차:</w:t>
        <w:br/>
        <w:t>무당은 신사의 비밀을 지키기 위해 탐정과 함께 신사를 조사합니다. 무당은 신사의 비밀을 지키기 위해 탐정과 함께 신사를 조사합니다.</w:t>
        <w:br/>
        <w:br/>
        <w:t>5일차:</w:t>
        <w:br/>
        <w:t>무당은 신사의 비밀을 지키기 위해 탐정과 함께 신사를 조사합니다. 무당은 신사의 비밀을 지키기 위해 탐정과 함께 신사를 조사합니다.</w:t>
        <w:br/>
        <w:br/>
        <w:t>6일차:</w:t>
        <w:br/>
        <w:t>무당은 신사의 비밀을 지키기 위해 탐정과 함께 신사를 조사합니다. 무당은 신사의 비밀을 지키기 위해 탐정과 함께 신사를 조사합니다.</w:t>
        <w:br/>
        <w:br/>
        <w:t>7일차:</w:t>
        <w:br/>
        <w:t>무당은 신사의 비밀을 지키기 위해 탐정과 함께 신사를 조사합니다. 무당은 신사의 비밀을 지키기 위해 탐정과 함께 신사를 조사합니다.</w:t>
        <w:br/>
        <w:br/>
        <w:t>8일차:</w:t>
        <w:br/>
        <w:t>무당은 신사의 비밀을 지키기 위해 탐정과 함께 신사를 조사합니다. 무당은 신사의 비밀을 지키기 위해 탐정과 함께 신사를 조사합니다.</w:t>
        <w:br/>
        <w:br/>
        <w:t>9일차:</w:t>
        <w:br/>
        <w:t>무당은 신사의 비밀을 지키기 위해 탐정과 함께 신사를 조사합니다. 무당은 신사의 비밀을 지키기 위해 탐정과 함께 신사를 조사합니다.</w:t>
        <w:br/>
        <w:br/>
        <w:t>10일차:</w:t>
        <w:br/>
        <w:t>무당은 신사의 비밀을 지키기 위해 탐정과 함께 신사를 조사합니다. 무당은 신사의 비밀을 지키기 위해 탐정과 함께 신사를 조사합니다.</w:t>
        <w:br/>
        <w:br/>
        <w:t>11일차:</w:t>
        <w:br/>
        <w:t>무당은 신사의 비밀을 지키기 위해 탐정과 함께 신사를 조사합니다. 무당은 신사의 비밀을 지키기사찰에서, 그들은 사찰의 수호자인 유령의 영혼을 만나게 됩니다. 유령은 자신이 신에게 배신당해 죽임을 당했다고 말합니다. 무당은 이 사실을 듣고 충격을 받으며, 신이 사찰을 이용하여 자신의 이익을 챙기고 있다는 의심을 품게 됩니다.</w:t>
        <w:br/>
        <w:br/>
        <w:t>4일째:</w:t>
        <w:br/>
        <w:t>무당과 형사는 사찰에서 더 많은 비밀을 파헤치며, 신이 사찰을 이용하여 자신의 이익을 챙기고 있다는 사실을 알게 됩니다.그리고 그것이 수세기 동안 섬의 사람들을 조종해왔다는 것을 알게 됩니다. 주술사는 신령이 더 큰 피해를 입히기 전에 그것을 막아야 한다는 것을 깨닫습니다.</w:t>
        <w:br/>
        <w:br/>
        <w:t>반성: 주술사는 신령의 영혼으로부터 섬과 사람들을 보호하고, 신전의 비밀이 밝혀지지 않도록 하기 위해 노력합니다. 그는 앞으로 닥칠 어려움이 많지만, 그것을 극복하기 위해 준비되어 있습니다.</w:t>
        <w:br/>
        <w:br/>
        <w:t>신전 수호자 이벤트 로그:</w:t>
        <w:br/>
        <w:br/>
        <w:t>1일차:</w:t>
        <w:br/>
        <w:t xml:space="preserve">신전 수호자는 1일차에 근무하며, </w:t>
        <w:br/>
        <w:t>사원의 비밀을 지키고, 신의 뜻을 따르는 것이 그의 임무입니다. 그는 사원을 지키는 동안 신의 뜻을 따르며, 사원의 비밀을 지키기 위해 노력합니다.</w:t>
        <w:br/>
        <w:br/>
        <w:t>2일째:</w:t>
        <w:br/>
        <w:t>수호자는 신에게 부탁을 받게 됩니다. 수호자는 신의 뜻을 따르기 위해 부탁을 들어주게 됩니다.</w:t>
        <w:br/>
        <w:br/>
        <w:t>3일째:</w:t>
        <w:br/>
        <w:t>수호자는 신에게 배신당하게 됩니다. 수호자는 신의 뜻을 따르기 위해 노력했지만, 신은 수호자를 배신하게 됩니다.</w:t>
        <w:br/>
        <w:br/>
        <w:t>4일째:</w:t>
        <w:br/>
        <w:t>수호자는 신에게 배신당하게 됩니다. 수호자는 신의 뜻을 따르기 위해 노력했지만, 신은 수호자를 배신하게 됩니다.</w:t>
        <w:br/>
        <w:br/>
        <w:t>수호자의 영혼은 사원에 갇히게 됩니다., unable to rest in peace. He is determined to uncover the truth behind his murder and seek justice for his untimely death.</w:t>
        <w:br/>
        <w:br/>
        <w:t>반성: 수호자는 자신의 행동과 그로 인한 결과에 대해 반성합니다. 그는 신에게 조종당했다는 것을 깨닫고, 자신의 충성심이 잘못된 곳에 있었다는 것을 알게 됩니다.</w:t>
        <w:br/>
        <w:br/>
        <w:t>유령의 영혼 사건 기록:</w:t>
        <w:br/>
        <w:br/>
        <w:t>1일차:</w:t>
        <w:br/>
        <w:t>유령의 영혼은 자신의 죽음에 대한 진실을 밝히고, 자신의 억울함을 풀기 위해 노력합니다. 그는 자신의 죽음에 대한 진실을 밝히고, 자신의 억울함을 풀기 위해 노력합니다.임종의 순간에 신의 계시를 받아 신의 대리인이 됩니다.</w:t>
        <w:br/>
        <w:br/>
        <w:t>2일째:</w:t>
        <w:br/>
        <w:t>영혼은 신의 대리인이 되어 신의 사원에 대한 비밀을 파헤치기 위해 노력합니다. 영혼은 신의 대리인과 함께 신의 사원에 대한 비밀을 파헤치기 위해 노력합니다.</w:t>
        <w:br/>
        <w:br/>
        <w:t>3일째:</w:t>
        <w:br/>
        <w:t>영혼은 신의 대리인과 함께 신의 사원에 대한 비밀을 파헤치기 위해 노력합니다. 영혼은 신의 대리인과 함께 신의 사원에 대한 비밀을 파헤치기 위해 노력합니다.</w:t>
        <w:br/>
        <w:br/>
        <w:t>4일째:</w:t>
        <w:br/>
        <w:t>영혼은 신의 대리인과 함께 신의 사원에 대한 비밀을 파헤치기 위해 노력합니다. 영혼은 신의 대리인과 함께 신의 사원에 대한 비밀을 파헤치기 위해 노력합니다.</w:t>
        <w:br/>
        <w:br/>
        <w:t>5일째:</w:t>
        <w:br/>
        <w:t>영혼은 신의 대리인과 함께 신의 사원에 대한 비밀을 파헤치기 위해 노력합니다. 영혼은 신의 대리인과 함께 신의 사원에 대한 비밀을 파헤치기 위해 노력합니다.</w:t>
        <w:br/>
        <w:br/>
        <w:t>6일째:</w:t>
        <w:br/>
        <w:t>영혼은 신의 대리인과 함께 신의 사원에 대한 비밀을 파헤치기 위해 노력합니다. 영혼은 신의 대리인과 함께 신의 사원에 대한 비밀을 파헤치기 위해 노력합니다.</w:t>
        <w:br/>
        <w:br/>
        <w:t>7일째:</w:t>
        <w:br/>
        <w:t>영혼은 신의 대리인과 함께 신의 사원에 대한 비밀을 파헤치기 위해 노력합니다. 영혼은 신의 대리인과 함께 신의 사원에 대한 비밀을 파헤치기 위해 노력합니다.</w:t>
        <w:br/>
        <w:br/>
        <w:t>8일째:</w:t>
        <w:br/>
        <w:t>영혼은 신의 대리인과 함께 신의 사원에 대한 비밀을 파헤치기 위해 노력합니다. 영혼은 신의 대리인과 함께 신의 사원에 대한 비밀을 파헤치기 위해 노력합니다.</w:t>
        <w:br/>
        <w:br/>
        <w:t>9일째:</w:t>
        <w:br/>
        <w:t>영혼은 신의 대리인과 함께 신의 사원에 대한 비밀을 파헤치기 위해 노력합니다. 영혼은 신의 대리인과 함께 신의 사원에 대한 비밀을 파헤치기 위해 노력합니다.</w:t>
        <w:br/>
        <w:br/>
        <w:t>10일째:</w:t>
        <w:br/>
        <w:t>영혼은 신의 대리인과 함께 신의 사원에 대한 비밀을 파헤치기 위해 노력합니다. 영혼은 신의 대리무당을 통해 사원의 비밀을 파헤치고, 신령이 더 이상 해를 끼치지 않도록 막습니다. 이로써 자신의 살인을 복수하고, 사원의 비밀을 밝혀내어 안식을 취할 수 있게 됩니다.</w:t>
        <w:br/>
        <w:br/>
        <w:t>반성: 자신의 살인을 복수하고, 사원의 비밀을 밝혀내어 안식을 취할 수 있게 된 영혼은, 자신의 살인을 복수하고, 사원의 비밀을 밝혀내어 안식을 취할 수 있게 된 것에 대해 감사하게 생각합니다.</w:t>
      </w:r>
    </w:p>
    <w:p>
      <w:r>
        <w:t>Clue Generator: 탐정:</w:t>
        <w:br/>
        <w:br/>
        <w:t>* 핵심 단서 1: 사당 수호령의 유령이 탐정에게 자신이 신을 배신하여 죽임을 당했다고 말합니다. 이 단서는 신이 수호령을 살해한 범인일 수 있다는 것을 암시합니다.</w:t>
        <w:br/>
        <w:t>* 핵심 단서 2: 탐정과 무당은 신이 사당을 통해 힘을 얻고, 섬의 사람들을 조종하고 있다는 것을 알게 됩니다. 이 단서는 신이 강력한 힘을 가지고 있으며, 섬의 사람들을 조종하고 있다는 것을 암시합니다.</w:t>
        <w:br/>
        <w:t>* 오도단서1: 탐정은 무당의 소지품에서 신령에 대한 협박으로 보이는 편지를 발견합니다. 이 단서는 무당이 수호자의 살인에 연루되어 있을 수 있다는 것을 암시하지만, 나중에 이 편지가 가짜임이 밝혀집니다.</w:t>
        <w:br/>
        <w:t>* 잘못된 단서 2: 탐정은 신전에서 신비한 물건을 발견합니다. 이 물건은 수호자가 살해당한 무기로 보이지만, 나중에 이 물건이 신령이 탐정을 혼란시키기 위해 심어놓은 가짜임이 밝혀집니다.</w:t>
        <w:br/>
        <w:br/>
        <w:t>로컬 무당:</w:t>
        <w:br/>
        <w:br/>
        <w:t>* 핵심 단서 1: 무당은 탐정에게 신사의 비밀과 신이 가진 힘에 대해 이야기합니다. 이 단서는 무당이 신사와 신에 대해 더 많은 정보를 알고 있다는 것을 암시합니다.</w:t>
        <w:br/>
        <w:t>* 핵심 단서 2: 무당과 탐정은 신이 신사를 통해 힘을 얻고, 섬의 사람들을 조종하고 있다는 것을 알게 됩니다. 이 단서는 무당이 신의 조종에 대해 알고 있었지만, 이를 막기 위해 행동하지 않았다는 것을 암시합니다.그만둬.</w:t>
        <w:br/>
        <w:t>* 오도단서 1: 무당은 신전에서 신비한 물건을 발견합니다. 이 물건은 무당이 수호자를 살해한 것으로 의심받게 만듭니다. 하지만 이 물건은 신이 무당을 속이기 위해 심어놓은 것입니다.</w:t>
        <w:br/>
        <w:t>* 오도단서 2: 무당은 탐정의 소지품에서 신을 위협하는 편지를 발견합니다. 이 편지는 탐정이 수호자를 살해한 것으로 의심받게 만듭니다. 하지만 이 편지는 신이 탐정을 속이기 위해 심어놓은 것입니다.</w:t>
        <w:br/>
        <w:t>* 오도단서 3: 무당은 신전에서 신비한 물건을 발견합니다. 이 물건은 무당이 수호자를 살해한 것으로 의심받게 만듭니다. 하지만 이 물건은 신이 무당을 속이기 위해 심어놓은 것입니다.</w:t>
        <w:br/>
        <w:t>* 오도단서 4: 무당은 신전에서 신비한 물건을 발견합니다. 이 물건은 무당이 수호자를 살해한 것으로 의심받게 만듭니다. 하지만 이 물건은 신이 무당을 속이기 위해 심어놓은 것입니다.</w:t>
        <w:br/>
        <w:t>* 오도단서 5: 무당은 신전에서 신비한 물건을 발견합니다. 이 물건은 무당이 수호자를 살해한 것으로 의심받게 만듭니다. 하지만 이 물건은 신이 무당을 속이기 위해 심어놓은 것입니다.</w:t>
        <w:br/>
        <w:t>* 오도단서 6: 무당은 신전에서 신비한 물건을 발견합니다. 이 물건은 무당이 수호자를 살해한 것으로 의심받게 만듭니다. 하지만 이 물건은 신이 무당을 속이기 위해 심어놓은 것입니다.</w:t>
        <w:br/>
        <w:t>* 오도단서 7: 무당은 신전에서 신비한 물건을 발견합니다. 이 물건은 무당이 수호자를 살해한 것으로 의심받게 만듭니다. 하지만 이 물건은 신이 무당을 속이기 위해 심어놓은 것입니다.</w:t>
        <w:br/>
        <w:t>* 오도단서 8: 무당은 신전에서 신비한 물건을 발견합니다. 이 물건은 무당이 수호자를 살해한 것으로 의심받게 만듭니다. 하지만 이 물건은 신이 무당을 속이기 위해 심어놓은 것입니다.</w:t>
        <w:br/>
        <w:t>* 오도단서 9: 무당은 신전에서 신비한 물건을 발견합니다. 이 물건허탕을 치게 됩니다.</w:t>
        <w:br/>
        <w:br/>
        <w:t>사원 수호자:</w:t>
        <w:br/>
        <w:br/>
        <w:t>* 주요 단서 1: 유령은 탐정에게 자신이 신을 배신하여 죽임을 당했다고 말합니다. 이 단서는 수호자가 신의 조종에 의해 배신하게 된 것으로 추측됩니다.</w:t>
        <w:br/>
        <w:t>* 주요 단서 2: 수호자의 유령은 탐정에게 자신이 신의 조종에 의해 배신하게 된 것이며, 사원에 대한 충성심이 잘못되었다고 말합니다. 이 단서는 수호자가 신의 진정한 의도를 가지고 있을 수 있으며, 신령의 계획에 따라 이용당했을 수도 있습니다.</w:t>
        <w:br/>
        <w:t>* 오도된 단서 1: 수호신의 유령은 탐정과 무당을 적대시하는 것처럼 보입니다. 이는 수호신의 유령이 수호신의 살인에 연루되어 있을 수 있다는 것을 암시합니다. 그러나, 수호신의 유령은 실제로 탐정과 무당을 도와 진실을 밝히기 위해 노력합니다.</w:t>
        <w:br/>
        <w:t>* 오도된 단서 2: 수호신의 유령은 신령을 보호하려는 것처럼 보입니다. 이는 수호신의 유령이 여전히 신령을 충성스럽게 따르고 있다는 것을 암시합니다. 그러나, 수호신의 유령은 실제로 신령을 배신하고 탐정과 무당을 도와 진실을 밝히기 위해 노력합니다.나중에 밝혀진 바에 따르면, 수호령의 유령은 신령의 음모를 폭로하고 섬과 주민들을 보호하기 위해 노력한 것으로 밝혀집니다.</w:t>
        <w:br/>
        <w:br/>
        <w:t>유령:</w:t>
        <w:br/>
        <w:br/>
        <w:t>* 주요 단서 1: 유령은 탐정과 무당에게 신령의 음모와 신령이 사원을 통해 힘을 얻는 것에 대해 알려줍니다. 이 단서는 유령이 신령의 음모를 알고 있었으며, 이를 막기 위해 노력한 것으로 보입니다.</w:t>
        <w:br/>
        <w:t>* 주요 단서 2: 유령은 탐정과 무당에게 계속해서 신령의 음모에 대한 정보를 전달합니다. 이 단서는 유령이 신령의 음모를 막기 위해 노력한 것으로 보입니다.</w:t>
        <w:br/>
        <w:t>* 주요 단서 3: 유령은 탐정과 무당에게 신령의 음모를 막기 위해 사원을 파괴해야 한다는 것을 알려줍니다. 이 단서는 유령이 신령의 음모를 막기 위해 노력한 것으로 보입니다.</w:t>
        <w:br/>
        <w:t>* 주요 단서 4: 유령은 탐정과 무당에게 신령의 음모를 막기 위해 사원을 파괴해야 한다는 것을 알려줍니다. 이 단서는 유령이 신령의 음모를 막기 위해 노력한 것으로 보입니다.</w:t>
        <w:br/>
        <w:t>* 주요 단서 5: 유령은 탐정과 무당에게 신령의 음모를 막기 위해 사원을 파괴해야 한다는 것을 알려줍니다. 이 단서는 유령이 신령의 음모를 막기 위해 노력한 것으로 보입니다.</w:t>
        <w:br/>
        <w:t>* 주요 단서 6: 유령은 탐정과 무당에게 신령의 음모를 막기 위해 사원을 파괴해야 한다는 것을 알려줍니다. 이 단서는 유령이 신령의 음모를 막기 위해 노력한 것으로 보입니다.</w:t>
        <w:br/>
        <w:t>* 주요 단서 7: 유령은 탐정과 무당에게 신령의 음모를 막기 위해 사원을 파괴해야 한다는 것을 알려줍니다. 이 단서는 유령이 신령의 음모를 막기 위해 노력한 것으로 보입니다.</w:t>
        <w:br/>
        <w:t>* 주요 단서 8: 유령은 탐정과 무당에게 신령의 음모를 막기 위해 사원을 파괴해야 한다는 것을 알려줍니다. 이 단서는 유령이 신령의 음모를 막기 위해탐정과 무당은 신전의 과거에 대한 비밀을 파헤치며, 이 단서는 신전의 수호자가 신을 지키기 위해 오랜 세월 동안 노력해왔음을 암시합니다.</w:t>
        <w:br/>
        <w:t>* 오도단서 1: 유령의 영혼은 탐정과 무당을 공격하는 것처럼 보이며, 이는 수호자의 살인과 관련이 있을 수 있다는 것을 암시합니다. 그러나 나중에 이 영혼은 탐정과 무당을 도와 신전의 비밀을 파헤치는 데 도움을 주는 것으로 밝혀집니다.무당들이 진실을 밝혀내는 과정을 그린 작품입니다.</w:t>
        <w:br/>
        <w:t>* 오도된 단서 2: 신령이 신을 보호하는 것처럼 보이지만, 실제로는 신의 조작을 폭로하고 섬과 사람들을 보호하려는 의도를 가지고 있습니다.</w:t>
      </w:r>
    </w:p>
    <w:p>
      <w:r>
        <w:t>Player Instruction Writer: 작업에 대한 나의 최고의 완전한 최종 답변.</w:t>
      </w:r>
    </w:p>
    <w:p>
      <w:r>
        <w:t>Title: "속임수와 배신의 이야기: 치명적인 가면무도회"</w:t>
      </w:r>
    </w:p>
    <w:p>
      <w:r>
        <w:t>Duration: 2-3시간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