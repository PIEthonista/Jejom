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Murder Mystery Script</w:t>
      </w:r>
    </w:p>
    <w:p>
      <w:pPr>
        <w:pStyle w:val="Heading1"/>
      </w:pPr>
      <w:r>
        <w:t>Script Planner</w:t>
      </w:r>
    </w:p>
    <w:p>
      <w:r>
        <w:t>이야기는 제주도의 전설과 신화의 그림자가 드리워진 서울이라는 번화한 도시에서 펼쳐집니다. 이 도시는 현대적인 건물과 전통적인 사원이 공존하는 곳으로, 그 안에는 다양한 인물들이 살아가고 있습니다.</w:t>
        <w:br/>
        <w:br/>
        <w:t>이야기의 중심에는 박씨 가문의 소유인 명문 미술관이 있습니다.. 갤러리는 부와 지위의 상징으로, 전 세계에서 가장 훌륭한 작품들을 전시하고 있습니다. 그러나 그 화려한 외관 아래에는 어두운 비밀이 숨겨져 있습니다.</w:t>
        <w:br/>
        <w:br/>
        <w:t>주인공인 이형사는 제주도와 깊은 인연을 가진 베테랑 수사관입니다. 그는 어린 시절 제주에서 보낸 추억과 함께, 그곳에서 전해지는 전설과 신화를 통해 자신의 세계관을 형성했습니다. 어느 날, 한 부유한 미술품 수집가가 살해되는 사건이 발생하면서 이형사는 이 사건을 수사하게 됩니다.갤러리에서 죽은 채 발견된 이가 사건을 해결해달라고 부탁합니다.</w:t>
        <w:br/>
        <w:br/>
        <w:t>이야기의 핵심 인물 네 명은 각각 박씨 가문과 미술관과 어떤 식으로든 연결되어 있습니다. 미술관의 큐레이터로, 과거가 불분명하고 속내를 알 수 없는 여자, 미술관의 경호실장으로, 군인 출신으로 냉혹한 평판을 가진 남자, 미술관의 대표 작가로, 제주도의 전설을 그림으로 담아내는 재능을 가진 은둔형 천재, 그리고 미술관의 1이 사건은 이 형사를 끌어들이고, 그는 이 사건의 배후에 있는 강력한 인물인 오너를 추적하게 됩니다.</w:t>
        <w:br/>
        <w:br/>
        <w:t>이 형사는 이 사건을 파헤치면서, 박수무당의 저주가 이 사건의 핵심이라는 것을 알게 됩니다. 이 저주는 박수무당의 후손들이 세대를 거듭하며, 권력과 부를 얻기 위해 저지른 악행으로 인해 생겨난 것입니다.</w:t>
        <w:br/>
        <w:br/>
        <w:t>이 사건의 전개는 이 형사를 서울의 어두운 예술계로 이끌며, 그는 이 사건의 배후에 있는 강력한 인물인 오너를 추적하게 됩니다.</w:t>
        <w:br/>
        <w:br/>
        <w:t>이 형사는 이 사건을 파헤치면서, 박수무당의 저주가 이 사건의 핵심이라는 것을 알게 됩니다. 이 저주는 박수무당의 후손들이 세대를 거듭하며, 권력과 부를 얻기 위해 저지른 악행으로 인해 생겨난 것입니다.</w:t>
        <w:br/>
        <w:br/>
        <w:t>이 사건의 전개는 이 형사를 서울의 어두운 예술계로 이끌며, 그는 이 사건의 배후에 있는 강력한 인물인 오너를 추적하게 됩니다.세계로 떠나게 됩니다. 그곳에서 그는 다양한 인물들과 만나며, 그들의 비밀과 함께 제주도의 전설과 신화에 대한 진실을 파헤치게 됩니다.</w:t>
        <w:br/>
        <w:br/>
        <w:t>이야기는 갤러리에서 벌어지는 극적인 대결로 이어지며, 이씨는 살인사건의 진범과 저주의 실체를 밝히기 위해 모든 것을 걸게 됩니다. 이씨는 자신의 운명을 받아들이고, 제주도의 전설과 신화의 힘을 이용하여 저주를 풀고, 자신의 운명을 개척할 수 있을까요?</w:t>
        <w:br/>
        <w:br/>
        <w:t>이씨는 갤러리에서 벌어지는 극적인 대결에서, 살인사건의 진범과 저주의 실체를 밝히기 위해 모든 것을 걸게 됩니다. 이씨는 자신의 운명을 받아들이고, 제주도의 전설과 신화의 힘을 이용하여 저주를 풀고, 자신의 운명을 개척할 수 있을까요?wn path.</w:t>
        <w:br/>
        <w:br/>
        <w:t>결국, 살인사건의 이야기는 단순한 범죄와 처벌의 이야기가 아니라, 전설과 신화가 우리의 삶과 선택에 미치는 영향력을 탐구하는 이야기입니다. 이는 제주도의 풍부한 문화적 유산과 함께, 이야기의 힘과 중요성을 강조하는 이야기입니다.</w:t>
      </w:r>
    </w:p>
    <w:p>
      <w:pPr>
        <w:pStyle w:val="Heading1"/>
      </w:pPr>
      <w:r>
        <w:t>Character Designer</w:t>
      </w:r>
    </w:p>
    <w:p>
      <w:r>
        <w:t>등장인물 소개: 형사 이</w:t>
        <w:br/>
        <w:br/>
        <w:t>배경: 형사 이씨는 제주도의 토박이로, 어릴 적부터 조상들의 전설과 신화에 빠져들었습니다. 그의 아버지는 지역 경찰관으로 일하며, 이씨에게 정의와 법 집행에 대한 열정을 심어주었습니다. 이씨는 성인이 되어 서울로 떠나 경찰관이 되었습니다.</w:t>
        <w:br/>
        <w:br/>
        <w:t>동기부여: 이형사는 피해자가 제주 출신으로, 서울로 상경하여 성공을 꿈꾸던 중 살해당한 사실을 알게 되면서, 이 사건을 해결하고자 하는 동기를 갖게 됩니다. 이형사는 피해자의 죽음을 통해 자신의 과거와 마주하게 되며, 이를 통해 자신의 내면적인 성장과 변화를 경험하게 됩니다.</w:t>
        <w:br/>
        <w:br/>
        <w:t>비밀: 이형사는 제주에서 자란 어린 시절의 경험으로 인해, 초자연적인 현상에 대한 두려움을 가지고 있습니다. 이형사는 이 사건을 해결하면서, 자신의 과거와 마주하게 되며, 이를 통해 자신의 내면적인 성장과 변화를 경험하게 됩니다.</w:t>
        <w:br/>
        <w:br/>
        <w:t>이형사는 피해자가 제주 출신으로, 서울로 상경하여 성공을 꿈꾸던 중 살해당한 사실을 알게 되면서, 이 사건을 해결하고자 하는 동기를 갖게 됩니다. 이형사는 피해자의 죽음을 통해 자신의 과거와 마주하게 되며, 이를 통해 자신의 내면적인 성장과 변화를 경험하게 됩니다.d by the memory of a curse that was placed on his family by a vengeful spirit, and he worries that the curse may be connected to the murder case.</w:t>
        <w:br/>
        <w:br/>
        <w:t>관계: 이형사는 이혼한 아내와 어린 딸과 함께 살고 있으며, 그의 아내는 이형사가 일 때문에 딸과 함께 시간을 보내지 못하는 것에 대해 불만을 가지고 있습니다. 또한, 이형사는 그의 아버지와 함께 살고 있으며, 그의 아버지는 이형사의 일을 자랑스러워하지만 그의 안전을 걱정합니다.</w:t>
        <w:br/>
        <w:br/>
        <w:t>등장인물 소개: 갤러리의 큐레이터</w:t>
        <w:br/>
        <w:br/>
        <w:t>배경: 큐레이터는 이형사의 어린 시절 친구로, 이형사와 함께 자랐습니다. 그러나 이형사가 경찰로 일하게 되면서 두 사람은 멀어지게 되었습니다. 큐레이터는 이형사의 어린 시절 친구로서, 이형사의 일에 대해 궁금해하며, 이형사와 함께 일하게 되면서 이형사의 일에 대해 더 많이 알게 됩니다.</w:t>
        <w:br/>
        <w:br/>
        <w:t>관계: 큐레이터는 이형사의 어린 시절 친구로서, 이형사와 함께 자랐습니다. 그러나 이형사가 경찰로 일하게 되면서 두 사람은 멀어지게 되었습니다. 큐레이터는 이형사의 어린 시절 친구로서, 이형사의 일에 대해 궁금해하며, 이형사와 함께 일하게 되면서 이형사의 일에 대해 더 많이 알게 됩니다.</w:t>
        <w:br/>
        <w:br/>
        <w:t>등장인물 소개: 갤러리의 큐레이터</w:t>
        <w:br/>
        <w:br/>
        <w:t>배경: 큐레이터는 이형사의 어린 시절 친구로, 이형사와 함께 자랐습니다. 그러나 이형사가 경찰로 일하게 되면서 두 사람은 멀어지게 되었습니다. 큐레이터는 이형사의 어린 시절 친구로서, 이형사의 일에 대해 궁금해하며, 이형사와 함께 일하게 되면서 이형사의 일에 대해 더 많이 알게 됩니다.</w:t>
        <w:br/>
        <w:br/>
        <w:t>관계: 큐레이터는 이형사의 어린 시절 친구로서, 이형사와 함께 자랐습니다. 그러나 이형사가 경찰로 일하게 되면서 두 사람은 멀어지게 되었습니다. 큐레이터는 이형사의 어린 시절 친구로서, 이형사의 일에 대해 궁금해하며, 이형사와 함께 일하게 되면서 이형사의 일에 대해 더 많이 알게 됩니다.</w:t>
        <w:br/>
        <w:br/>
        <w:t>등장인물또는 부유한 가정에서 태어나 서울에서 자랐습니다. 그녀는 항상 예술과 문화에 관심이 많았으며, 대학에서 미술사를 전공했습니다. 졸업 후에는 여러 유명 갤러리에서 일한 후, 박화랑에서 일하게 되었습니다. 그녀는 자신의 과거를 숨기고 있으며, 동료들에게는 신비로운 인물로 알려져 있습니다.</w:t>
        <w:br/>
        <w:br/>
        <w:t>동기부여: 큐레이터는 박화랑의 명성을 지키고, 자신의 지위를 유지하기 위해 노력합니다. 그녀는 또한, 자신의 과거와 관련된 비밀을 숨기고 있으며, 이를 지키기 위해 노력합니다.</w:t>
        <w:br/>
        <w:br/>
        <w:t>또는, 큐레이터는 자신의 과거와 관련된 비밀을 숨기고 있으며, 이를 지키기 위해 노력합니다. 그녀는 또한, 자신의 과거와 관련된 인물들을 추적하며, 이를 통해 자신의 과거를 정리하려고 합니다.자신의 여동생의 죽음에 책임이 있다고 믿는 사건과 관련된 인물들.</w:t>
        <w:br/>
        <w:br/>
        <w:t>비밀: 큐레이터는 갤러리의 보안 책임자와 비밀스러운 관계를 유지하고 있으며, 이 사실이 밝혀지면 갤러리에서의 지위가 위태로워질 수 있습니다.</w:t>
        <w:br/>
        <w:br/>
        <w:t>관계: 큐레이터는 갤러리의 소유주인 상사와의 관계가 긴장되어 있으며, 상사가 무언가를 숨기고 있다고 의심합니다. 또한, 큐레이터는 갤러리의 주요 작가와의 관계도 복잡합니다. 작가는 큐레이터의 작품을 존경하면서도, 큐레이터의 작품을 비판하는 등 복잡한 감정을 가지고 있습니다.그의 재능과 명성을 위해 노력합니다.</w:t>
        <w:br/>
        <w:br/>
        <w:t>등장인물 소개: 갤러리 경비 책임자</w:t>
        <w:br/>
        <w:br/>
        <w:t>배경: 경비 책임자는 군인 가정에서 태어나 서울 외곽의 작은 마을에서 자랐습니다. 그는 고등학교를 졸업한 후 군에 입대하여 몇 년 동안 복무한 후 부상으로 인해 제대했습니다. 그 후 그는 세계 각지의 위험한 지역에서 민간 보안 계약자로 일하다가 박 갤러리에서 일하게 되었습니다.</w:t>
        <w:br/>
        <w:br/>
        <w:t>동기: 경비 책임자는 자신의 갤러리와 그 안에 있는 사람들을 보호하기 위한 열망. 그는 또한 자신의 군대 시절에 가장 친한 친구를 죽인 것으로 여겨지는 용의자 중 한 명에 대한 개인적인 복수에 의해 움직입니다.</w:t>
        <w:br/>
        <w:br/>
        <w:t>비밀: 보안 책임자는 도박에 대한 비밀 중독을 숨기고 있으며, 이로 인해 큰 빚을 지고 있습니다.</w:t>
        <w:br/>
        <w:br/>
        <w:t>관계: 보안 책임자는 이혼한 아내와의 관계가 긴장되어 있습니다.작품 활동으로 인해 어린 아들과 충분한 시간을 보내지 못한 것에 대해 미안해하는 아버지입니다. 또한, 갤러리의 주인과는 친밀한 관계를 유지하고 있으며, 그를 아버지 같은 존재로 여기고 있습니다.</w:t>
        <w:br/>
        <w:br/>
        <w:t>등장인물 소개: 갤러리의 대표 작가</w:t>
        <w:br/>
        <w:br/>
        <w:t>배경: 대표 작가는 제주도에서 태어나고 자랐으며, 그의 조상들의 전설과 신화에 깊이 빠져들었습니다. 어린 시절부터 그는 유령, 영혼, 저주 등의 이야기에 매료되었습니다.그는 예술 활동을 위해 서울로 상경하여, 제주도의 전설과 신화를 담은 독특한 스타일로 빠르게 인정받았습니다.</w:t>
        <w:br/>
        <w:br/>
        <w:t>동기: 주인공은 제주도의 전설과 신화를 담은 예술 작품을 통해, 그 지역의 역사와 문화를 기리는 것을 목표로 합니다. 또한, 그는 자신의 스승인 유명한 예술가가 살해당한 사건에 대한 복수를 위해, 그 사건의 용의자 중 한 명인 주인공을 추적합니다.</w:t>
        <w:br/>
        <w:br/>
        <w:t>비밀: 주인공은 자신의 스승인 유명한 예술가가 살해당한 사건에 대한 복수를 위해, 그 사건의 용의자 중 한 명인 주인공을 추적합니다.미술관의 관장과의 비밀스러운 관계를 숨기고 있으며, 이 사실이 밝혀지면 자신의 경력이 위태로워질 것을 우려하고 있습니다.</w:t>
        <w:br/>
        <w:br/>
        <w:t>관계: 주인공 화가는 미술관의 큐레이터와 복잡한 관계를 가지고 있으며, 그녀의 재능과 명성에 대한 존경과 질투를 동시에 느끼고 있습니다. 또한, 이형사와는 제주도와 관련된 공통점을 가지고 있어 서로에게 공감하고 있습니다.</w:t>
        <w:br/>
        <w:br/>
        <w:t>등장인물 소개: 미술관의 관장</w:t>
        <w:br/>
        <w:br/>
        <w:t>과거: 미술관의 관장은 부유한 가정에서 태어났으며, 어린 시절부터 예술에 대한 열정을 가지고 있었습니다. 그러나 그의 가족은 그의 예술적인 경력을 반대하였고, 그는 자신의 꿈을 이루기 위해 미술관의 관장으로 일하게 되었습니다.</w:t>
        <w:br/>
        <w:br/>
        <w:t>성격: 미술관의 관장은 냉철하고 계산적인 성격을 가지고 있습니다. 그는 자신의 이익을 위해 다른 사람들을 조종하고, 자신의 비밀을 지키기 위해 어떤 일이든 할 수 있습니다.</w:t>
        <w:br/>
        <w:br/>
        <w:t>관계: 미술관의 관장은 주인공 화가와 비밀스러운 관계를 가지고 있으며, 이 사실이 밝혀지면 자신의 경력이 위태로워질 것을 우려하고 있습니다.</w:t>
        <w:br/>
        <w:br/>
        <w:t>과거: 미술관의 관장은 부유한 가정에서 태어났으며, 어린 시절부터 예술에 대한 열정을 가지고 있었습니다. 그러나 그의 가족은 그의 예술적인 경력을 반대하였고, 그는 자신의 꿈을 이루기 위해 미술관의 관장으로 일하게 되었습니다.</w:t>
        <w:br/>
        <w:br/>
        <w:t>성격: 미술관의 관장은 냉철하고 계산적인 성격을 가지고 있습니다. 그는 자신의 이익을 위해 다른 사람들을 조종하고, 자신의 비밀을 지키기 위해 어떤 일이든 할 수 있습니다.</w:t>
        <w:br/>
        <w:br/>
        <w:t>관계: 미술관의 관장은 주인공 화가와 비밀스러운 관계를 가지고 있으며, 이 사실이 밝혀지면 자신의 경력이 위태로워질 것을 우려하고 있습니다.</w:t>
        <w:br/>
        <w:br/>
        <w:t>과거: 미술관의 관장은 부유한 가정에서 태어났으며, 어린 시절부터 예술에 대한 열정을 가지고 있었습니다. 그러나 그의 가족은 그의 예술적인 경력을 반대하였고, 그는 자신의 꿈을 이루기 위해 미술관의 관장으로 일하게 되었습니다.</w:t>
        <w:br/>
        <w:br/>
        <w:t>성격: 미술관의 관장은 냉철하고 계산적인 성격을 가지고 있습니다. 그는 자신의 이익을 위해 다른 사람들을 조종하고, 자신의hy 가족은 서울에 살았으며, 어릴 때부터 예술과 문화에 대한 관심이 많았습니다. 대학에서는 미술사를 전공하였으며, 졸업 후에는 여러 유명 갤러리에서 일한 후 자신의 갤러리를 열었습니다. 그는 직원들에게는 비밀로 하는 신비로운 과거를 가지고 있습니다.</w:t>
        <w:br/>
        <w:br/>
        <w:t>동기부여: 갤러리 주인은 갤러리의 명성을 지키고, 현재의 상황을 유지하려는 동기를 가지고 있습니다. 그는 또한 직원들에게 비밀로 하는 신비로운 과거를 가지고 있습니다.</w:t>
        <w:br/>
        <w:br/>
        <w:t>동기부여: 갤러리 주인은 갤러리의 명성을 지키고, 현재의 상황을 유지하려는 동기를 가지고 있습니다. 그는 또한 직원들에게 비밀로 하는 신비로운 과거를 가지고 있습니다.</w:t>
        <w:br/>
        <w:br/>
        <w:t>동기부여: 갤러리 주인은 갤러리의 명성을 지키고, 현재의 상황을 유지하려는 동기를 가지고 있습니다. 그는 또한 직원들에게 비밀로 하는 신비로운 과거를 가지고 있습니다.</w:t>
        <w:br/>
        <w:br/>
        <w:t>동기부여: 갤러리 주인은 갤러리의 명성을 지키고, 현재의 상황을 유지하려는 동기를 가지고 있습니다. 그는 또한 직원들에게 비밀로 하는 신비로운 과거를 가지고 있습니다.</w:t>
        <w:br/>
        <w:br/>
        <w:t>동기부여: 갤러리 주인은 갤러리의 명성을 지키고, 현재의 상황을 유지하려는 동기를 가지고 있습니다. 그는 또한 직원들에게 비밀로 하는 신비로운 과거를 가지고 있습니다.</w:t>
        <w:br/>
        <w:br/>
        <w:t>동기부여: 갤러리 주인은 갤러리의 명성을 지키고, 현재의 상황을 유지하려는 동기를 가지고 있습니다. 그는 또한 직원들에게 비밀로 하는 신비로운 과거를 가지고 있습니다.</w:t>
        <w:br/>
        <w:br/>
        <w:t>동기부여: 갤러리 주인은 갤러리의 명성을 지키고, 현재의 상황을 유지하려는 동기를 가지고 있습니다. 그는 또한 직원들에게 비밀로 하는 신비로운 과거를 가지고 있습니다.</w:t>
        <w:br/>
        <w:br/>
        <w:t>동기부여: 갤러리 주인은 갤러리의 명성을 지키고, 현재의 상황을 유지하려는 동기를 가지고 있습니다. 그는 또한 직원들에게 비밀로 하는 신비로운 과거를 가지고 있습니다.</w:t>
        <w:br/>
        <w:br/>
        <w:t>동기부여: 갤러리 주인은 갤러리의 명성을 지키고, 현재의 상황을 유지하려는사건의 용의자 중 한 명에 대한 개인적인 복수심을 품고 있는</w:t>
      </w:r>
    </w:p>
    <w:p>
      <w:pPr>
        <w:pStyle w:val="Heading1"/>
      </w:pPr>
      <w:r>
        <w:t>Script Writer</w:t>
      </w:r>
    </w:p>
    <w:p>
      <w:r>
        <w:t>이형사 사건일지:</w:t>
        <w:br/>
        <w:br/>
        <w:t>1일차:</w:t>
        <w:br/>
        <w:t>이형사는 사건 현장에 도착하자마자, 피해자의 시신이 잔인하게 훼손되어 있는 것을 발견합니다. 이형사는 피해자의 시신에서 어떤 흔적도 발견하지 못하고, 피해자가 어떤 이유로 살해되었는지 의문을 품게 됩니다. 이형사는 피해자의 시신에서 어떤 흔적도 발견하지 못하고, 피해자가 어떤 이유로 살해되었는지 의문을 품게 됩니다. 이형사는 피해자의 시신에서 어떤 흔적도 발견하지 못하고, 피해자가 어떤 이유로 살해되었는지 의문을 품게 됩니다. 이형사는 피해자의 시신에서 어떤 흔적도 발견하지 못하고, 피해자가 어떤 이유로 살해되었는지 의문을 품게 됩니다. 이형사는 피해자의 시신에서 어떤 흔적도 발견하지 못하고, 피해자가 어떤 이유로 살해되었는지 의문을 품게 됩니다. 이형사는 피해자의 시신에서 어떤 흔적도 발견하지 못하고, 피해자가 어떤 이유로 살해되었는지 의문을 품게 됩니다. 이형사는 피해자의 시신에서 어떤 흔적도 발견하지 못하고, 피해자가 어떤 이유로 살해되었는지 의문을 품게 됩니다. 이형사는 피해자의 시신에서 어떤 흔적도 발견하지 못하고, 피해자가 어떤 이유로 살해되었는지 의문을 품게 됩니다. 이형사는 피해자의 시신에서 어떤 흔적도 발견하지 못하고, 피해자가 어떤 이유로 살해되었는지 의문을 품게 됩니다. 이형사는 피해자의 시신에서 어떤 흔적도 발견하지 못하고, 피해자가 어떤 이유로 살해되었는지 의문을 품게 됩니다. 이형사는 피해자의 시신에서 어떤 흔적도 발견하지 못하고, 피해자가 어떤 이유로 살해되었는지 의문을 품게 됩니다. 이형사는 피해자의 시신에서 어떤 흔적도 발견하지 못하고, 피해자가 어떤 이유로 살해되었는지 의문을 품게 됩니다. 이형사는 피해자의 시신에서 어떤 흔적도 발견하지 못하고, 피해자가 어떤 이유로 살해되었는지 의문을 품게 됩니다. 이형사는 피해자의 시신에서 어떤 흔적도 발견하지 못하고, 피해자가 어떤 이유로 살해되었는지 의문을 품게 됩니다. 이형사는 피해자의 시신에서 어떤 흔t 피해자는 뛰어난 예술가로, 그의 미래는 밝았습니다. 큐레이터는 피해자의 죽음에 대해 매우 슬퍼하며, 이 사건에 대해 매우 협조적입니다. 이 형사는 큐레이터가 무언가를 숨기고 있다는 것을 알아차리지만, 그 이유를 알아내지 못합니다.</w:t>
        <w:br/>
        <w:br/>
        <w:t>3일째:</w:t>
        <w:br/>
        <w:t>이 형사는 갤러리의 경비원을 심문합니다. 경비원은 피해자가 죽기 전에 이상한 행동을 보였다고 말합니다. 경비원은 또한 피해자가 협박을 받았다는 것을 언급합니다.문자를 받았지만, 경찰에 신고하지 않았다고 합니다. 이 형사는 피해자가 어떤 불법적인 일에 연루되었을 가능성을 의심하기 시작합니다.</w:t>
        <w:br/>
        <w:br/>
        <w:t>4일째:</w:t>
        <w:br/>
        <w:t>이 형사는 갤러리 대표와 면담하며, 피해자가 자신의 성공을 질투하고, 자신의 경력을 망치려고 했다는 사실을 알게 됩니다. 또한, 피해자가 협박 문자를 받았지만, 경찰에 신고하지 않았다는 사실도 알게 됩니다. 이 형사는 갤러리 대표가 피해자를 협박하고, 자신의 경력을 망치려고 했다는 사실을 의심하기 시작합니다.살인사건과 관련이 있을 것으로 추측됩니다.</w:t>
        <w:br/>
        <w:br/>
        <w:t>요약:</w:t>
        <w:br/>
        <w:t>이형사는 어릴 적 제주에서 발생한 유사한 살인사건의 기억을 떠올리며, 범인을 찾기 위해 노력합니다. 그는 갤러리 큐레이터, 경비실장, 그리고 갤러리 대표 화가를 차례로 심문하지만, 범인을 특정할 수 없습니다.</w:t>
        <w:br/>
        <w:br/>
        <w:t>갤러리 큐레이터의 사건일지:</w:t>
        <w:br/>
        <w:br/>
        <w:t>1일차:</w:t>
        <w:br/>
        <w:t>큐레이터는 갤러리 대표 화가의 살인사건에 대해 충격을 받고 슬퍼합니다. 그녀는 갤러리 경비실장을 의심하며, 그의 행동에 대해 의문을 품습니다.큐레이터는 보안 책임자가 무언가를 숨기고 있다고 의심합니다. 그녀는 직접 조사를 시작하고, 보안 책임자의 과거를 파헤치기 시작합니다.</w:t>
        <w:br/>
        <w:br/>
        <w:t>2일차:</w:t>
        <w:br/>
        <w:t>큐레이터는 보안 책임자가 도박에 중독되어 있다는 사실을 알게 됩니다. 그는 도박으로 인해 큰 빚을 지고 있으며, 이를 갚기 위해 큐레이터의 작품을 훔치려고 한 것으로 보입니다.</w:t>
        <w:br/>
        <w:br/>
        <w:t>3일차:</w:t>
        <w:br/>
        <w:t>큐레이터는 주요 예술가와의 인터뷰를 진행합니다.큐레이터는 멘토를 찾아가서, 주연 작가가 작품에 대한 압박과 새로운 작품을 만들어야 한다는 압박에 시달렸다는 것을 알게 됩니다. 멘토는 또한 주연 작가가 협박 메시지를 받았지만, 경찰에 신고하지 않았다는 것을 언급합니다. 큐레이터는 주연 작가가 살인 사건과 관련이 있을 수도 있다는 의심을 품게 됩니다.</w:t>
        <w:br/>
        <w:br/>
        <w:t>4일째:</w:t>
        <w:br/>
        <w:t>큐레이터는 주연 작가의 여자친구를 찾아가서, 주연 작가가 살인 사건 직전에 이상한 행동을 보였다는 것을 알게 됩니다. 큐레이터는 주연 작가가 살인 사건과 관련이 있을 수도 있다는 의심을 품게 됩니다.</w:t>
        <w:br/>
        <w:br/>
        <w:t>5일째:</w:t>
        <w:br/>
        <w:t>큐레이터는 주연 작가의 작품을 조사하면서, 주연 작가가 살인 사건과 관련된 단서를 숨기고 있었다는 것을 알게 됩니다. 큐레이터는 주연 작가가 살인 사건과 관련이 있다는 것을 확신하게 됩니다.</w:t>
        <w:br/>
        <w:br/>
        <w:t>6일째:</w:t>
        <w:br/>
        <w:t>큐레이터는 주연 작가의 작품을 조사하면서, 주연 작가가 살인 사건과 관련된 단서를 숨기고 있었다는 것을 알게 됩니다. 큐레이터는 주연 작가가 살인 사건과 관련이 있다는 것을 확신하게 됩니다.</w:t>
        <w:br/>
        <w:br/>
        <w:t>7일째:</w:t>
        <w:br/>
        <w:t>큐레이터는 주연 작가의 작품을 조사하면서, 주연 작가가 살인 사건과 관련된 단서를 숨기고 있었다는 것을 알게 됩니다. 큐레이터는 주연 작가가 살인 사건과 관련이 있다는 것을 확신하게 됩니다.</w:t>
        <w:br/>
        <w:br/>
        <w:t>8일째:</w:t>
        <w:br/>
        <w:t>큐레이터는 주연 작가의 작품을 조사하면서, 주연 작가가 살인 사건과 관련된 단서를 숨기고 있었다는 것을 알게 됩니다. 큐레이터는 주연 작가가 살인 사건과 관련이 있다는 것을 확신하게 됩니다.</w:t>
        <w:br/>
        <w:br/>
        <w:t>9일째:</w:t>
        <w:br/>
        <w:t>큐레이터는 주연 작가의 작품을 조사하면서, 주연 작가가 살인 사건과 관련된 단서를 숨기고 있었다는 것을 알게 됩니다. 큐레이터는 주연 작가가 살인 사건과 관련이 있다는 것을 확신하게 됩니다.</w:t>
        <w:br/>
        <w:br/>
        <w:t>10일째:</w:t>
        <w:br/>
        <w:t>큐레이터는 주연 작가의 작품을 조사죽음에 이르기까지. 여자친구는 또한 주연 예술가가 위협적인 메시지를 받고 있었지만 경찰에 신고하지 않았다고 언급합니다. 큐레이터는 주연 예술가가 살인과 관련이 있을 수 있다고 의심하기 시작합니다.</w:t>
        <w:br/>
        <w:br/>
        <w:t>요약:</w:t>
        <w:br/>
        <w:t>큐레이터는 갤러리의 보안 책임자를 의심하고 살인에 대한 자체 조사를 시작합니다. 그녀는 보안 책임자가 도박에 대한 비밀 중독과 용의자 중 한 명에 대한 개인적인 원한을 가지고 있다는 것을 발견합니다.사건. 또한, 그는 이 사건의 주요 용의자인 갤러리 큐레이터가 이 사건과 관련이 있다는 것을 알게 된다.</w:t>
        <w:br/>
        <w:br/>
        <w:t>갤러리 보안 책임자의 사건 일지:</w:t>
        <w:br/>
        <w:br/>
        <w:t>1일차:</w:t>
        <w:br/>
        <w:t>갤러리 보안 책임자는 갤러리 주요 작가의 살인 사건에 충격을 받고 슬픔에 잠긴다. 그는 갤러리 큐레이터가 이 사건과 관련이 있다는 것을 직감하고, 그녀를 의심하기 시작한다. 그는 이 사건을 해결하기 위해 직접 조사를 시작하기로 결심한다.</w:t>
        <w:br/>
        <w:br/>
        <w:t>2일차:</w:t>
        <w:br/>
        <w:t>갤러리 보안 책임자는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 이 사건과 관련이 있다는 것을 알게 된다. 그는 갤러리 큐레이터가큐레이터는 갤러리 주인과의 비밀스러운 관계를 숨기고 있으며, 이 관계가 살인 사건과 관련이 있을 수 있다는 것을 알게 됩니다. 또한, 큐레이터는 갤러리 주인의 개인적인 원한이 살인 사건과 관련이 있을 수 있다는 것을 알게 됩니다.</w:t>
        <w:br/>
        <w:br/>
        <w:t>3일째:</w:t>
        <w:br/>
        <w:t>보안 책임자는 주요 작가의 멘토를 인터뷰하고, 멘토는 주요 작가가 자신의 작품에 대한 압박을 받고 있었으며, 새로운 작품을 만들기 위해 많은 노력을 기울이고 있었다고 말합니다. 멘토는 또한 주요 작가가 자신의 작품에 대한 압박을 받고 있었으며, 새로운 작품을 만들기 위해 많은 노력을 기울이고 있었다고 언급합니다.협박 메시지를 받고 있었지만, 경찰에 신고하지 않았다고 합니다. 보안 책임자는 수석 아티스트가 살해된 것과 관련이 있을 수 있다고 의심하기 시작합니다.</w:t>
        <w:br/>
        <w:br/>
        <w:t>4일째:</w:t>
        <w:br/>
        <w:t>보안 책임자는 수석 아티스트의 여자친구를 면담하고, 그녀가 수석 아티스트가 사망하기 전에 이상한 행동을 보였다고 말합니다. 여자친구는 또한 수석 아티스트가 협박 메시지를 받고 있었지만, 경찰에 신고하지 않았다고 언급합니다. 보안 책임자는 수석 보안 책임자는 수석 작가가 살인과 관련이 있을 수 있다고 의심하기 시작합니다.</w:t>
        <w:br/>
        <w:br/>
        <w:t>요약:</w:t>
        <w:br/>
        <w:t>보안 책임자는 갤러리의 큐레이터를 의심하고, 살인에 대한 자체 조사를 시작합니다. 그는 큐레이터가 갤러리의 소유자와 비밀스러운 관계를 숨기고 있으며, 사건의 용의자 중 한 명과 개인적인 원한이 있다는 것을 알게 됩니다. 그는 또한 수석 작가가 자신의 예술에 대한 압박을 받고 있었으며, 새로운 작품을 만들기 위해 많은 압력을 받았다는 것을 알게 됩니다.</w:t>
        <w:br/>
        <w:br/>
        <w:t>가릴리의 수석 아티스트의 사건 일지:</w:t>
        <w:br/>
        <w:br/>
        <w:t>1일차:</w:t>
        <w:br/>
        <w:t>수석 아티스트는 자신의 멘토가 살해당한 것에 대해 큰 충격을 받고 슬픔에 잠깁니다. 그는 갤러리 보안 책임자가 무언가를 숨기고 있다고 의심하며, 직접 조사를 시작합니다. 그는 보안 책임자의 과거를 파헤치기 시작합니다.</w:t>
        <w:br/>
        <w:br/>
        <w:t>2일차:</w:t>
        <w:br/>
        <w:t>수석 아티스트는 보안 책임자가 도박에 중독되어 큰 빚을 지고 있다는 사실을 알게 됩니다. 그는 또한 보안 책임자가 자신의 과거를 숨기고 있다는 것을 알게 됩니다. 그는 보안 책임자의 과거를 파헤치기 시작합니다.</w:t>
        <w:br/>
        <w:br/>
        <w:t>3일차:</w:t>
        <w:br/>
        <w:t>수석 아티스트는 보안 책임자가 자신의 과거를 숨기고 있다는 것을 알게 됩니다. 그는 보안 책임자가 자신의 과거를 숨기고 있다는 것을 알게 됩니다. 그는 보안 책임자의 과거를 파헤치기 시작합니다.</w:t>
        <w:br/>
        <w:br/>
        <w:t>4일차:</w:t>
        <w:br/>
        <w:t>수석 아티스트는 보안 책임자가 자신의 과거를 숨기고 있다는 것을 알게 됩니다. 그는 보안 책임자가 자신의 과거를 숨기고 있다는 것을 알게 됩니다. 그는 보안 책임자의 과거를 파헤치기 시작합니다.</w:t>
        <w:br/>
        <w:br/>
        <w:t>5일차:</w:t>
        <w:br/>
        <w:t>수석 아티스트는 보안 책임자가 자신의 과거를 숨기고 있다는 것을 알게 됩니다. 그는 보안 책임자가 자신의 과거를 숨기고 있다는 것을 알게 됩니다. 그는 보안 책임자의 과거를 파헤치기 시작합니다.</w:t>
        <w:br/>
        <w:br/>
        <w:t>6일차:</w:t>
        <w:br/>
        <w:t>수석 아티스트는 보안 책임자가 자신의 과거를 숨기고 있다는 것을 알게 됩니다. 그는 보안 책임자가 자신의 과거를 숨기고 있다는 것을 알게 됩니다. 그는 보안 책임자의 과거를 파헤치기 시작합니다.</w:t>
        <w:br/>
        <w:br/>
        <w:t>7일차:</w:t>
        <w:br/>
        <w:t>수석 아티스트는 보안 책임자가 자신의 과거를 숨기고 있다는 것을 알게 됩니다. 그는 보안 책임자가 자신의 과거를 숨기고 있다는 것을 알게 됩니다. 그는 보안 책임자의 과거를 파헤치기 시작합니다.</w:t>
        <w:br/>
        <w:br/>
        <w:t>8일차:</w:t>
        <w:br/>
        <w:t>수석 아티스트는 보안 책임자가 자신의 과거를 숨기고 있다는 것을 알게 됩니다. 그는 보안 책임자가 자신의 과거를 숨기고 있다는 것을 알게 됩니다. 그는 보안 책임자의 과거를 파헤치기 시작합니다.</w:t>
        <w:br/>
        <w:br/>
        <w:t>9일차:</w:t>
        <w:br/>
        <w:t>수석 아티스트는 보안 책임자가 자신의 과거를사건의 용의자 중 한 명인 갤러리 관장과 관련된 복수를 위해 범행을 저지른 것으로 추정됩니다.</w:t>
        <w:br/>
        <w:br/>
        <w:t>3일째:</w:t>
        <w:br/>
        <w:t>주요 예술가는 갤러리 관장을 인터뷰하고, 관장은 피해자가 뛰어난 예술가였으며, 그의 죽음에 대해 매우 슬퍼하고 있습니다. 관장은 피해자의 작품을 전시하고, 그의 작품을 홍보하는 데 많은 노력을 기울였습니다. 주요 예술가는 관장이 피해자의 작품을 전시하고, 그의 작품을 홍보하는 데 많은 노력을 기울였다는 것을 알게 됩니다.</w:t>
        <w:br/>
        <w:br/>
        <w:t>4일째:</w:t>
        <w:br/>
        <w:t>주요 예술가는 갤러리 관장을 인터뷰하고, 관장은 피해자의 작품을 전시하고, 그의 작품을 홍보하는 데 많은 노력을 기울였습니다. 주요 예술가는 관장이 피해자의 작품을 전시하고, 그의 작품을 홍보하는 데 많은 노력을 기울였다는 것을 알게 됩니다.</w:t>
        <w:br/>
        <w:br/>
        <w:t>5일째:</w:t>
        <w:br/>
        <w:t>주요 예술가는 갤러리 관장을 인터뷰하고, 관장은 피해자의 작품을 전시하고, 그의 작품을 홍보하는 데 많은 노력을 기울였습니다. 주요 예술가는 관장이 피해자의 작품을 전시하고, 그의 작품을 홍보하는 데 많은 노력을 기울였다는 것을 알게 됩니다.</w:t>
        <w:br/>
        <w:br/>
        <w:t>6일째:</w:t>
        <w:br/>
        <w:t>주요 예술가는 갤러리 관장을 인터뷰하고, 관장은 피해자의 작품을 전시하고, 그의 작품을 홍보하는 데 많은 노력을 기울였습니다. 주요 예술가는 관장이 피해자의 작품을 전시하고, 그의 작품을 홍보하는 데 많은 노력을 기울였다는 것을 알게 됩니다.</w:t>
        <w:br/>
        <w:br/>
        <w:t>7일째:</w:t>
        <w:br/>
        <w:t>주요 예술가는 갤러리 관장을 인터뷰하고, 관장은 피해자의 작품을 전시하고, 그의 작품을 홍보하는 데 많은 노력을 기울였습니다. 주요 예술가는 관장이 피해자의 작품을 전시하고, 그의 작품을 홍보하는 데 많은 노력을 기울였다는 것을 알게 됩니다.</w:t>
        <w:br/>
        <w:br/>
        <w:t>8일째:</w:t>
        <w:br/>
        <w:t>주요 예술가는 갤러리 관장을 인터뷰하고, 관장은 피해자의 작품을 전시하고, 그의 작품을 홍보하는 데 많은 노력을 기울였습니다. 주요 예술가는 관장이 피해자의 작품을 전시하고, 그의 작품을 홍보하는 데 많은 노력을 기울였다는 것을 알게 됩니다.</w:t>
        <w:br/>
        <w:br/>
        <w:t>9일째:</w:t>
        <w:br/>
        <w:t>주요 예술가는 갤러리 관장을 인터뷰하고, 관장은 피해자의 작품을 전시하고, 그의 작품을 홍보하는 데r, who tells him that the victim had been receiving threatening messages, but he had not reported them to the police. The owner also mentions that the victim had been acting strangely in the days leading up to his death. The lead artist begins to suspect that the owner may have had something to do with the murder.</w:t>
        <w:br/>
        <w:br/>
        <w:t>요약:</w:t>
        <w:br/>
        <w:t>주연 배우는 자신의 스승의 살인에 충격을 받고 슬픔에 잠기며, 살인에 대한 조사를 시작합니다. 그는 갤러리의 보안 책임자가 살인과 관련이 있을 수 있다는 것을 알게 됩니다.</w:t>
        <w:br/>
        <w:br/>
        <w:t>요약:</w:t>
        <w:br/>
        <w:t>주연 배우는 자신의 스승의 살인에 충격을 받고 슬픔에 잠기며, 살인에 대한 조사를 시작합니다. 그는 갤러리의 보안 책임자가 살인과 관련이 있을 수 있다는 것을 알게 됩니다.도박에 대한 비밀 중독과 사건 용의자 중 한 명에 대한 개인적인 원한이 있습니다. 또한, 갤러리 큐레이터와 소유자가 살인 사건과 관련이 있을 수 있다는 것을 알게 됩니다.</w:t>
        <w:br/>
        <w:br/>
        <w:t>갤러리 소유자의 사건 일지:</w:t>
        <w:br/>
        <w:br/>
        <w:t>1일차:</w:t>
        <w:br/>
        <w:t>갤러리 소유자는 갤러리 주임 작가의 살인 사건에 충격을 받고 슬픔에 빠집니다. 그는 갤러리 보안 책임자가 무언가를 숨기고 있다고 의심하며, 직접 조사를 시작합니다. 그는 보안 책임자의 과거를 조사하기 시작합니다.과거의 일.</w:t>
        <w:br/>
        <w:br/>
        <w:t>2일째:</w:t>
        <w:br/>
        <w:t>사장은 보안 책임자가 도박에 중독되어 큰 빚을 지고 있다는 사실을 알게 됩니다. 또한, 보안 책임자가 피해자와 관련된 사건에 대한 개인적인 원한을 품고 있다는 사실도 알게 됩니다.</w:t>
        <w:br/>
        <w:br/>
        <w:t>3일째:</w:t>
        <w:br/>
        <w:t>사장은 갤러리의 큐레이터와 면담하며, 피해자가 뛰어난 예술가로서 많은 사람들에게 사랑받았다는 사실을 알게 됩니다. 큐레이터는 피해자의 죽음에 대해 큰 충격을 받고, 사장을 도와어떻게든 수사를 진행합니다. 사장은 큐레이터가 살인사건과 관련이 있을 수도 있다고 의심하기 시작합니다.</w:t>
        <w:br/>
        <w:br/>
        <w:t>4일째:</w:t>
        <w:br/>
        <w:t>사장은 갤러리의 대표 작가와 면담합니다. 대표 작가는 피해자가 협박 메시지를 받았지만, 경찰에 신고하지 않았다고 말합니다. 또한, 대표 작가는 피해자가 사망하기 전에 이상한 행동을 보였다고 언급합니다. 사장은 대표 작가가 살인사건과 관련이 있을 수도 있다고 의심하기 시작합니다.der.</w:t>
        <w:br/>
        <w:br/>
        <w:t>요약:</w:t>
        <w:br/>
        <w:t>갤러리의 주인은 갤러리의 수석 화가의 살인에 충격을 받고 슬픔에 잠기며, 살인 사건에 대한 자체 조사를 시작합니다. 그는 갤러리의 보안 책임자가 도박에 대한 비밀 중독과 사건 용의자 중 한 명에 대한 개인적인 원한을 가지고 있다는 것을 발견합니다. 그는 또한 갤러리의 큐레이터와 수석 화가가 살인과 관련이 있을 수 있다는 것을 알게 됩니다.</w:t>
      </w:r>
    </w:p>
    <w:p>
      <w:pPr>
        <w:pStyle w:val="Heading1"/>
      </w:pPr>
      <w:r>
        <w:t>Clue Generator</w:t>
      </w:r>
    </w:p>
    <w:p>
      <w:r>
        <w:t>이형사:</w:t>
        <w:br/>
        <w:br/>
        <w:t>* 핵심 단서 1: 몸싸움의 흔적이 없는 것으로 보아 계획적인 살인일 가능성이 높습니다.</w:t>
        <w:br/>
        <w:t>* 핵심 단서 2: 이형사가 어릴 적 제주에서 일어난 살인사건과 이번 살인사건의 유사성은 우연일 수도 있지만, 더 자세히 조사해볼 필요가 있습니다.</w:t>
        <w:br/>
        <w:t>* 오도 단서 1: 큐레이터의 살인사건에 대한 반응이 지나치게 감정적인 것으로 보아, 그녀가 범인일 가능성이 높다고 생각할 수 있습니다.</w:t>
        <w:br/>
        <w:t>* 오도 단서 2: 경호실장의 비밀스러운 중독도박에 빠져 빚을 갚기 위해 수석 큐레이터를 죽였을 수도 있다는 생각을 할 수 있습니다.</w:t>
        <w:br/>
        <w:br/>
        <w:t>갤러리의 큐레이터:</w:t>
        <w:br/>
        <w:br/>
        <w:t>* 주요 단서 1: 큐레이터가 수석 큐레이터를 의심하는 것은 플레이어가 그를 더 조사하도록 유도할 수 있습니다.</w:t>
        <w:br/>
        <w:t>* 주요 단서 2: 큐레이터가 수석 큐레이터의 과거를 조사하는 것은 그의 동기에 대한 중요한 정보를 제공할 수 있습니다.</w:t>
        <w:br/>
        <w:t>* 잘못된 단서 1: 큐레이터가 용의자 중 한 명에 대한 개인적인 원한을 품고 있다는 것은 플레이어가 그녀를 의심하게 만들 수 있습니다.살인.</w:t>
        <w:br/>
        <w:t>* 오도단서 2: 큐레이터와 갤러리 사장의 관계는 살인 동기로 오해될 수 있습니다.</w:t>
        <w:br/>
        <w:br/>
        <w:t>갤러리 경비 책임자:</w:t>
        <w:br/>
        <w:br/>
        <w:t>* 핵심단서 1: 경비 책임자의 비밀스러운 도박 중독은 살인 동기를 제공할 수 있습니다. 그는 빚을 갚기 위해 주연 작가를 살해했을 수 있습니다.</w:t>
        <w:br/>
        <w:t>* 핵심단서 2: 경비 책임자의 개인적인 원한은 살인 동기를 제공할 수 있습니다.</w:t>
        <w:br/>
        <w:t>* 오도단서 1: 경비 책임자의 개인적인 원한은 살인 동기로 오해될 수 있습니다.</w:t>
        <w:br/>
        <w:t>* 오도단서 2: 경비 책임자의 개인적인 원한은 살인 동기로 오해될 수 있습니다.큐레이터에 대한 티의 의심은 플레이어들이 큐레이터가 살인에 연루되어 있다고 의심하게 만들 수 있습니다.</w:t>
        <w:br/>
        <w:t>* 오도된 단서 2: 경비대장의 과거를 조사하는 과정에서 큐레이터의 동기에 대한 오도된 정보를 얻을 수 있습니다.</w:t>
        <w:br/>
        <w:br/>
        <w:t>갤러리의 리드 아티스트:</w:t>
        <w:br/>
        <w:br/>
        <w:t>* 핵심 단서 1: 리드 아티스트의 경비대장에 대한 의심은 플레이어들이 경비대장을 더 자세히 조사하도록 유도할 수 있습니다.</w:t>
        <w:br/>
        <w:t>* 핵심 단서 2: 리드 아티스트의 경비대장의 과거를 조사하는 과정에서 경비대장의 동기에 대한 중요한 정보를 얻을 수 있습니다.그의 동기를 의심하게 할 수 있습니다.</w:t>
        <w:br/>
        <w:t>* 오도단서 1: 주연 배우의 피해자에 대한 질투는 플레이어가 그를 살인 사건과 연관지어 의심하게 할 수 있습니다.</w:t>
        <w:br/>
        <w:t>* 오도단서 2: 주연 배우와 피해자의 여자친구와의 관계는 살인 사건의 동기로 오해될 수 있습니다.</w:t>
        <w:br/>
        <w:br/>
        <w:t>갤러리 주인:</w:t>
        <w:br/>
        <w:br/>
        <w:t>* 핵심단서 1: 주인이 보안 책임자를 의심하는 것은 플레이어가 그를 더 조사하게 할 수 있습니다.</w:t>
        <w:br/>
        <w:t>* 핵심단서 2: 주인이 보안 책임자의 과거를 조사하는 것은 플레이어가 그를 더 의심하게 할 수 있습니다.</w:t>
        <w:br/>
        <w:br/>
        <w:t>갤러리 주인:</w:t>
        <w:br/>
        <w:br/>
        <w:t>* 핵심단서 1: 주인이 보안 책임자를 의심하는 것은 플레이어가 그를 더 조사하게 할 수 있습니다.</w:t>
        <w:br/>
        <w:t>* 핵심단서 2: 주인이 보안 책임자의 과거를 조사하는 것은 플레이어가 그를 더 의심하게 할 수 있습니다.</w:t>
        <w:br/>
        <w:br/>
        <w:t>갤러리 주인:</w:t>
        <w:br/>
        <w:br/>
        <w:t>* 핵심단서 1: 주인이 보안 책임자를 의심하는 것은 플레이어가 그를 더 조사하게 할 수 있습니다.</w:t>
        <w:br/>
        <w:t>* 핵심단서 2: 주인이 보안 책임자의 과거를 조사하는 것은 플레이어가 그를 더 의심하게 할 수 있습니다.</w:t>
        <w:br/>
        <w:br/>
        <w:t>갤러리 주인:</w:t>
        <w:br/>
        <w:br/>
        <w:t>* 핵심단서 1: 주인이 보안 책임자를 의심하는 것은 플레이어가 그를 더 조사하게 할 수 있습니다.</w:t>
        <w:br/>
        <w:t>* 핵심단서 2: 주인이 보안 책임자의 과거를 조사하는 것은 플레이어가 그를 더 의심하게 할 수 있습니다.</w:t>
        <w:br/>
        <w:br/>
        <w:t>갤러리 주인:</w:t>
        <w:br/>
        <w:br/>
        <w:t>* 핵심단서 1: 주인이 보안 책임자를 의심하는 것은 플레이어가 그를 더 조사하게 할 수 있습니다.</w:t>
        <w:br/>
        <w:t>* 핵심단서 2: 주인이 보안 책임자의 과거를 조사하는 것은 플레이어가 그를 더 의심하게 할 수 있습니다.</w:t>
        <w:br/>
        <w:br/>
        <w:t>갤러리 주인:</w:t>
        <w:br/>
        <w:br/>
        <w:t>* 핵심단서 1: 주인이 보안 책임자를 의심하는 것은 플레이어가 그를 더 조사하게 할 수 있습니다.</w:t>
        <w:br/>
        <w:t>* 핵심단서 2: 주인이 보안 책임자의 과거를 조사하는 것은 플레이어가 그를 더 의심하게 할 수 있습니다.</w:t>
        <w:br/>
        <w:br/>
        <w:t>갤러리 주인:</w:t>
        <w:br/>
        <w:br/>
        <w:t>* 핵심단서 1: 주인이 보안 책임자를 의심하는 것은 플레이어가 그를 더 조사하게 할 수 있습니다.</w:t>
        <w:br/>
        <w:t>* 핵심단* 오도단서 1: 주인장의 개인적인 원한이 용의자 중 한 명에게 향하고 있어, 플레이어들은 그가 살인에 연루되었다고 의심할 수 있습니다.</w:t>
        <w:br/>
        <w:t>* 오도단서 2: 주인장과 큐레이터의 관계가 살인의 동기로 오해될 수 있습니다.</w:t>
      </w:r>
    </w:p>
    <w:p>
      <w:pPr>
        <w:pStyle w:val="Heading1"/>
      </w:pPr>
      <w:r>
        <w:t>Player Instruction Writer</w:t>
      </w:r>
    </w:p>
    <w:p>
      <w:r>
        <w:t>탐정 이:</w:t>
        <w:br/>
        <w:br/>
        <w:t>1라운드:</w:t>
        <w:br/>
        <w:br/>
        <w:t>* 살인 사건을 수사하는 탐정으로 자신을 소개합니다.</w:t>
        <w:br/>
        <w:t>* 다른 플레이어들에게 피해자와의 관계와 의심스러운 점을 물어봅니다.</w:t>
        <w:br/>
        <w:br/>
        <w:t>2라운드:</w:t>
        <w:br/>
        <w:br/>
        <w:t>* 다른 플레이어들의 단서를 수집하면서, 계획적인 살인과 과거 살인 사건과의 유사성에 대한 핵심 단서를 찾습니다.</w:t>
        <w:br/>
        <w:t>* 큐레이터와 경비실장과 관련된 단서들을 주의 깊게 살펴봅니다.</w:t>
        <w:br/>
        <w:br/>
        <w:t>3라운드:</w:t>
        <w:br/>
        <w:br/>
        <w:t>* 수집한 정보를 바탕으로, 다른 플레이어들에게 추가 질문을 하고, 탐정 이:</w:t>
        <w:br/>
        <w:br/>
        <w:t>* 다른 플레이어들의 단서를 수집하면서, 계획적인 살인과 과거 살인 사건과의 유사성에 대한 핵심 단서를 찾습니다.</w:t>
        <w:br/>
        <w:t>* 큐레이터와 경비실장과 관련된 단서들을 주의 깊게 살펴봅니다.</w:t>
        <w:br/>
        <w:br/>
        <w:t>* 수집한 정보를 바탕으로, 다른 플레이어들에게 추가 질문을 하고, 탐정 이:</w:t>
        <w:br/>
        <w:br/>
        <w:t>* 다른 플레이어들의 단서를 수집하면서, 계획적인 살인과 과거 살인 사건과의 유사성에 대한 핵심 단서를 찾습니다.</w:t>
        <w:br/>
        <w:t>* 큐레이터와 경비실장과 관련된 단서들을 주의 깊게 살펴봅니다.</w:t>
        <w:br/>
        <w:br/>
        <w:t>* 수집한 정보를 바탕으로, 다른 플레이어들에게 추가 질문을 하고, 탐정 이:</w:t>
        <w:br/>
        <w:br/>
        <w:t>* 다른 플레이어들의 단서를 수집하면서, 계획적인 살인과 과거 살인 사건과의 유사성에 대한 핵심 단서를 찾습니다.</w:t>
        <w:br/>
        <w:t>* 큐레이터와 경비실장과 관련된 단서들을 주의 깊게 살펴봅니다.</w:t>
        <w:br/>
        <w:br/>
        <w:t>* 수집한 정보를 바탕으로, 다른 플레이어들에게 추가 질문을 하고, 탐정 이:</w:t>
        <w:br/>
        <w:br/>
        <w:t>* 다른 플레이어들의 단서를 수집하면서, 계획적인 살인과 과거 살인 사건과의 유사성에 대한 핵심 단서를 찾습니다.</w:t>
        <w:br/>
        <w:t>* 큐레이터와 경비실장과 관련된 단서들을 주의 깊게 살펴봅니다.</w:t>
        <w:br/>
        <w:br/>
        <w:t>* 수집한 정보를 바탕으로, 다른 플레이어들에게 추가 질문을 하고, 탐정 이:</w:t>
        <w:br/>
        <w:br/>
        <w:t>* 다른 플레이어들의 단서를 수집하면서, 계획적인 살인과 과거 살인 사건과의 유사성에 대한 핵심 단서를 찾습니다.</w:t>
        <w:br/>
        <w:t>* 큐레이터와 경비실장과 관련된 단서들을 주의 깊게 살펴봅니다.</w:t>
        <w:br/>
        <w:br/>
        <w:t>* 수집한 정보를 바탕으로, 다른 플레이어들에게 추가 질문을 하고, 탐정 이:</w:t>
        <w:br/>
        <w:br/>
        <w:t>* 다른 플레이어들의 단서를 수집더.</w:t>
        <w:br/>
        <w:t>* 다른 플레이어들과 함께 자신의 생각과 이론을 공유하세요.</w:t>
        <w:br/>
        <w:br/>
        <w:t>4라운드:</w:t>
        <w:br/>
        <w:br/>
        <w:t>* 다른 플레이어들로부터 추가적인 단서를 수집하세요.</w:t>
        <w:br/>
        <w:t>* 자신의 이론을 뒷받침하거나 반박할 수 있는 새로운 정보에 주목하세요.</w:t>
        <w:br/>
        <w:br/>
        <w:t>5라운드:</w:t>
        <w:br/>
        <w:br/>
        <w:t>* 수집한 증거를 바탕으로 살인범으로 의심되는 플레이어를 투표로 제거하세요.</w:t>
        <w:br/>
        <w:br/>
        <w:t>갤러리의 큐레이터:</w:t>
        <w:br/>
        <w:br/>
        <w:t>1라운드:</w:t>
        <w:br/>
        <w:br/>
        <w:t>* 갤러리의 큐레이터로서 자신을 소개하세요.</w:t>
        <w:br/>
        <w:t>* 다른 플레이어들에게 피해자와의 관계와 의심되는 인물에 대해 물어보세요.</w:t>
        <w:br/>
        <w:br/>
        <w:t>4라운드:</w:t>
        <w:br/>
        <w:br/>
        <w:t>* 다른 플레이어들로부터 추가적인 단서를 수집하세요.</w:t>
        <w:br/>
        <w:t>* 자신의 이론을 뒷받침하거나 반박할 수 있는 새로운 정보에 주목하세요.</w:t>
        <w:br/>
        <w:br/>
        <w:t>5라운드:</w:t>
        <w:br/>
        <w:br/>
        <w:t>* 수집한 증거를 바탕으로 살인범으로 의심되는 플레이어를 투표로 제거하세요.</w:t>
        <w:br/>
        <w:br/>
        <w:t>갤러리의 큐레이터:</w:t>
        <w:br/>
        <w:br/>
        <w:t>1라운드:</w:t>
        <w:br/>
        <w:br/>
        <w:t>* 갤러리의 큐레이터로서 자신을 소개하세요.</w:t>
        <w:br/>
        <w:t>* 다른 플레이어들에게 피해자와의 관계와 의심되는 인물에 대해 물어보세요.</w:t>
        <w:br/>
        <w:br/>
        <w:t>4라운드:</w:t>
        <w:br/>
        <w:br/>
        <w:t>* 다른 플레이어들로부터 추가적인 단서를 수집하세요.</w:t>
        <w:br/>
        <w:t>* 자신의 이론을 뒷받침하거나 반박할 수 있는 새로운 정보에 주목하세요.</w:t>
        <w:br/>
        <w:br/>
        <w:t>5라운드:</w:t>
        <w:br/>
        <w:br/>
        <w:t>* 수집한 증거를 바탕으로 살인범으로 의심되는 플레이어를 투표로 제거하세요.</w:t>
        <w:br/>
        <w:br/>
        <w:t>갤러리의 큐레이터:</w:t>
        <w:br/>
        <w:br/>
        <w:t>1라운드:</w:t>
        <w:br/>
        <w:br/>
        <w:t>* 갤러리의 큐레이터로서 자신을 소개하세요.</w:t>
        <w:br/>
        <w:t>* 다른 플레이어들에게 피해자와의 관계와 의심되는 인물에 대해 물어보세요.</w:t>
        <w:br/>
        <w:br/>
        <w:t>4라운드:</w:t>
        <w:br/>
        <w:br/>
        <w:t>* 다른 플레이어들로부터 추가적인 단서를 수집하세요.</w:t>
        <w:br/>
        <w:t>* 자신의 이론을 뒷받침하거나 반박할 수 있는 새로운 정보에 주목하세요.</w:t>
        <w:br/>
        <w:br/>
        <w:t>5라운드:</w:t>
        <w:br/>
        <w:br/>
        <w:t>* 수집한 증거를 바탕으로 살인범으로 의심되는 플레이어를 투표로 제거하세요.</w:t>
        <w:br/>
        <w:br/>
        <w:t>갤러리의 큐레이터:</w:t>
        <w:br/>
        <w:br/>
        <w:t>1라운드:</w:t>
        <w:br/>
        <w:br/>
        <w:t>* 갤러리의 큐레이터로서 자신을 소개하세요.</w:t>
        <w:br/>
        <w:t>* 다른 플레이어들에게 피해자와의 관계와 의심되는 인물에 대해 물어보세요.</w:t>
        <w:br/>
        <w:br/>
        <w:t>4라운드:</w:t>
        <w:br/>
        <w:br/>
        <w:t>* 다른 플레이어들로부터 추가적인 단서를 수집하세요.</w:t>
        <w:br/>
        <w:t>* 자신의 이론을 뒷받침2:</w:t>
        <w:br/>
        <w:br/>
        <w:t>* 다른 플레이어로부터 단서를 수집하면서, 경비대장의 과거와 관련된 핵심 단서에 집중합니다.</w:t>
        <w:br/>
        <w:t>* 개인적인 원한과 갤러리 주인과의 관계에 대한 단서를 수집하면서, 이를 통해 경비대장의 과거를 추리합니다.</w:t>
        <w:br/>
        <w:br/>
        <w:t>3라운드:</w:t>
        <w:br/>
        <w:br/>
        <w:t>* 수집한 정보를 바탕으로, 경비대장의 과거와 관련된 단서를 추리합니다.</w:t>
        <w:br/>
        <w:t>* 다른 플레이어와 함께 추리하면서, 경비대장의 과거와 관련된 단서를 공유합니다.</w:t>
        <w:br/>
        <w:br/>
        <w:t>4라운드:</w:t>
        <w:br/>
        <w:br/>
        <w:t>* 다른 플레이어로부터 추가적인 단서를 수집합니다.</w:t>
        <w:br/>
        <w:t>* 경비대장의 과거와 관련된 단서를 추리하면서, 이를 통해 경비대장의 과거를 추리합니다.</w:t>
        <w:br/>
        <w:br/>
        <w:t>5라운드:</w:t>
        <w:br/>
        <w:br/>
        <w:t>* 다른 플레이어로부터 추가적인 단서를 수집합니다.</w:t>
        <w:br/>
        <w:t>* 경비대장의 과거와 관련된 단서를 추리하면서, 이를 통해 경비대장의 과거를 추리합니다.</w:t>
        <w:br/>
        <w:br/>
        <w:t>6라운드:</w:t>
        <w:br/>
        <w:br/>
        <w:t>* 다른 플레이어로부터 추가적인 단서를 수집합니다.</w:t>
        <w:br/>
        <w:t>* 경비대장의 과거와 관련된 단서를 추리하면서, 이를 통해 경비대장의 과거를 추리합니다.</w:t>
        <w:br/>
        <w:br/>
        <w:t>7라운드:</w:t>
        <w:br/>
        <w:br/>
        <w:t>* 다른 플레이어로부터 추가적인 단서를 수집합니다.</w:t>
        <w:br/>
        <w:t>* 경비대장의 과거와 관련된 단서를 추리하면서, 이를 통해 경비대장의 과거를 추리합니다.</w:t>
        <w:br/>
        <w:br/>
        <w:t>8라운드:</w:t>
        <w:br/>
        <w:br/>
        <w:t>* 다른 플레이어로부터 추가적인 단서를 수집합니다.</w:t>
        <w:br/>
        <w:t>* 경비대장의 과거와 관련된 단서를 추리하면서, 이를 통해 경비대장의 과거를 추리합니다.</w:t>
        <w:br/>
        <w:br/>
        <w:t>9라운드:</w:t>
        <w:br/>
        <w:br/>
        <w:t>* 다른 플레이어로부터 추가적인 단서를 수집합니다.</w:t>
        <w:br/>
        <w:t>* 경비대장의 과거와 관련된 단서를 추리하면서, 이를 통해 경비대장의 과거를 추리합니다.</w:t>
        <w:br/>
        <w:br/>
        <w:t>10라운드:</w:t>
        <w:br/>
        <w:br/>
        <w:t>* 다른 플레이어로부터 추가적인 단서를 수집합니다.</w:t>
        <w:br/>
        <w:t>* 경비대장의 과거와 관련된 단서를 추리하면서, 이를 통해 경비대장의 과거를 추리합니다.</w:t>
        <w:br/>
        <w:br/>
        <w:t>11라운드:</w:t>
        <w:br/>
        <w:br/>
        <w:t>* 다른 플레이어로부터 추가적인 단서를 수집합니다.</w:t>
        <w:br/>
        <w:t>* 경비대장의 과거와 관련된 단서를이론과 모순되는 증거를 수집하세요.</w:t>
        <w:br/>
        <w:br/>
        <w:t>5라운드:</w:t>
        <w:br/>
        <w:br/>
        <w:t>* 수집한 증거를 바탕으로 살인 용의자를 투표로 추방하세요.</w:t>
        <w:br/>
        <w:br/>
        <w:t>갤러리 경비 책임자:</w:t>
        <w:br/>
        <w:br/>
        <w:t>1라운드:</w:t>
        <w:br/>
        <w:br/>
        <w:t>* 갤러리 경비 책임자로서 자신을 소개하세요.</w:t>
        <w:br/>
        <w:t>* 다른 플레이어들에게 피해자와의 관계와 의심스러운 점을 물어보세요.</w:t>
        <w:br/>
        <w:br/>
        <w:t>2라운드:</w:t>
        <w:br/>
        <w:br/>
        <w:t>* 다른 플레이어들에게서 단서를 수집하면서, 도박 중독과 개인적인 원한과 관련된 핵심 단서를 찾아보세요.</w:t>
        <w:br/>
        <w:t>* 다른 플레이어들이 제공하는 단서를 주의 깊게 살펴보세요.큐레이터에 대한 의심과 관련된 es를 번역해줘.</w:t>
        <w:br/>
        <w:br/>
        <w:t>3라운드:</w:t>
        <w:br/>
        <w:br/>
        <w:t>* 수집한 정보를 바탕으로 추가 질문을 하고, 더 많은 정보를 수집합니다.</w:t>
        <w:br/>
        <w:t>* 다른 플레이어들과 함께 추리하고, 의견을 나눕니다.</w:t>
        <w:br/>
        <w:br/>
        <w:t>4라운드:</w:t>
        <w:br/>
        <w:br/>
        <w:t>* 다른 플레이어들로부터 추가적인 단서를 수집합니다.</w:t>
        <w:br/>
        <w:t>* 새로운 정보를 바탕으로 추리를 수정하거나, 새로운 이론을 제시합니다.</w:t>
        <w:br/>
        <w:br/>
        <w:t>5라운드:</w:t>
        <w:br/>
        <w:br/>
        <w:t>* 수집한 증거를 바탕으로, 살인범으로 의심되는 플레이어를 투표로 추방합니다.</w:t>
        <w:br/>
        <w:br/>
        <w:t>갤러리의 수석 아티스트:</w:t>
        <w:br/>
        <w:br/>
        <w:t>1라운드:</w:t>
        <w:br/>
        <w:br/>
        <w:t>* 자기 소개를 합니다.갤러리의 대표 작가로 활동하고 있습니다.</w:t>
        <w:br/>
        <w:t>* 다른 플레이어들에게 피해자와의 관계와 의심되는 인물에 대해 물어보세요.</w:t>
        <w:br/>
        <w:br/>
        <w:t>2라운드:</w:t>
        <w:br/>
        <w:br/>
        <w:t>* 다른 플레이어들에게서 단서를 수집하면서, 특히 보안 책임자에 대한 의심과 관련된 단서를 집중적으로 수집하세요.</w:t>
        <w:br/>
        <w:t>* 피해자의 성공에 대한 질투와 피해자의 여자친구와의 관계에 대한 단서를 주의 깊게 살펴보세요.</w:t>
        <w:br/>
        <w:br/>
        <w:t>3라운드:</w:t>
        <w:br/>
        <w:br/>
        <w:t>* 수집한 정보를 활용하여, 다른 플레이어들에게 추가적인 질문을 하고, 더 많은 정보를 수집하세요.</w:t>
        <w:br/>
        <w:t>* 피해자의 성공에 대한 질투와 피해자의 여자친구와의 관계에 대한 단서를 주의 깊게 살펴보세요.</w:t>
        <w:br/>
        <w:br/>
        <w:t>4라운드:</w:t>
        <w:br/>
        <w:br/>
        <w:t>* 수집한 정보를 활용하여, 다른 플레이어들에게 추가적인 질문을 하고, 더 많은 정보를 수집하세요.</w:t>
        <w:br/>
        <w:t>* 피해자의 성공에 대한 질투와 피해자의 여자친구와의 관계에 대한 단서를 주의 깊게 살펴보세요.</w:t>
        <w:br/>
        <w:br/>
        <w:t>5라운드:</w:t>
        <w:br/>
        <w:br/>
        <w:t>* 수집한 정보를 활용하여, 다른 플레이어들에게 추가적인 질문을 하고, 더 많은 정보를 수집하세요.</w:t>
        <w:br/>
        <w:t>* 피해자의 성공에 대한 질투와 피해자의 여자친구와의 관계에 대한 단서를 주의 깊게 살펴보세요.</w:t>
        <w:br/>
        <w:br/>
        <w:t>6라운드:</w:t>
        <w:br/>
        <w:br/>
        <w:t>* 수집한 정보를 활용하여, 다른 플레이어들에게 추가적인 질문을 하고, 더 많은 정보를 수집하세요.</w:t>
        <w:br/>
        <w:t>* 피해자의 성공에 대한 질투와 피해자의 여자친구와의 관계에 대한 단서를 주의 깊게 살펴보세요.</w:t>
        <w:br/>
        <w:br/>
        <w:t>7라운드:</w:t>
        <w:br/>
        <w:br/>
        <w:t>* 수집한 정보를 활용하여, 다른 플레이어들에게 추가적인 질문을 하고, 더 많은 정보를 수집하세요.</w:t>
        <w:br/>
        <w:t>* 피해자의 성공에 대한 질투와 피해자의 여자친구와의 관계에 대한 단서를 주의 깊게 살펴보세요.</w:t>
        <w:br/>
        <w:br/>
        <w:t>8라운드:</w:t>
        <w:br/>
        <w:br/>
        <w:t>* 수집한 정보를 활용하여, 다른 플레이어들에게 추가적인 질문을 하고, 더 많은 정보를 수집하세요.</w:t>
        <w:br/>
        <w:t>* 피해자의 성공에 대한 질투와 피해자의 여자친구와의 관계에 대한 단서를 주의 깊게 살펴보세요.</w:t>
        <w:br/>
        <w:br/>
        <w:t>9라운드:</w:t>
        <w:br/>
        <w:br/>
        <w:t>* 수집한 정보를 활용하여다른 플레이어들과 함께 자신의 생각과 이론을 공유합니다.</w:t>
        <w:br/>
        <w:br/>
        <w:t>4라운드:</w:t>
        <w:br/>
        <w:br/>
        <w:t>* 다른 플레이어들로부터 추가적인 단서를 수집합니다.</w:t>
        <w:br/>
        <w:t>* 자신의 이론을 뒷받침하거나 반박할 수 있는 새로운 정보에 주목합니다.</w:t>
        <w:br/>
        <w:br/>
        <w:t>5라운드:</w:t>
        <w:br/>
        <w:br/>
        <w:t>* 수집한 증거를 바탕으로 살인범으로 의심되는 플레이어를 투표로 추방합니다.</w:t>
        <w:br/>
        <w:br/>
        <w:t>갤러리 주인:</w:t>
        <w:br/>
        <w:br/>
        <w:t>1라운드:</w:t>
        <w:br/>
        <w:br/>
        <w:t>* 갤러리 주인으로서 자신을 소개합니다.</w:t>
        <w:br/>
        <w:t>* 다른 플레이어들에게 피해자와의 관계와 의심되는 인물에 대해 질문합니다.</w:t>
        <w:br/>
        <w:br/>
        <w:t>2라운드:</w:t>
        <w:br/>
        <w:br/>
        <w:t>* 다른 플레이어들로부터 단서를 수집합니다.</w:t>
        <w:br/>
        <w:t>* 자신의 이론을 뒷받침할 수 있는 단서를 찾습니다.</w:t>
        <w:br/>
        <w:br/>
        <w:t>3라운드:</w:t>
        <w:br/>
        <w:br/>
        <w:t>* 다른 플레이어들과 함께 자신의 생각과 이론을 공유합니다.</w:t>
        <w:br/>
        <w:br/>
        <w:t>4라운드:</w:t>
        <w:br/>
        <w:br/>
        <w:t>* 다른 플레이어들로부터 추가적인 단서를 수집합니다.</w:t>
        <w:br/>
        <w:t>* 자신의 이론을 뒷받침하거나 반박할 수 있는 새로운 정보에 주목합니다.</w:t>
        <w:br/>
        <w:br/>
        <w:t>5라운드:</w:t>
        <w:br/>
        <w:br/>
        <w:t>* 수집한 증거를 바탕으로 살인범으로 의심되는 플레이어를 투표로 추방합니다.</w:t>
        <w:br/>
        <w:br/>
        <w:t>갤러리 주인:</w:t>
        <w:br/>
        <w:br/>
        <w:t>1라운드:</w:t>
        <w:br/>
        <w:br/>
        <w:t>* 갤러리 주인으로서 자신을 소개합니다.</w:t>
        <w:br/>
        <w:t>* 다른 플레이어들에게 피해자와의 관계와 의심되는 인물에 대해 질문합니다.</w:t>
        <w:br/>
        <w:br/>
        <w:t>2라운드:</w:t>
        <w:br/>
        <w:br/>
        <w:t>* 다른 플레이어들로부터 단서를 수집합니다.</w:t>
        <w:br/>
        <w:t>* 자신의 이론을 뒷받침할 수 있는 단서를 찾습니다.</w:t>
        <w:br/>
        <w:br/>
        <w:t>3라운드:</w:t>
        <w:br/>
        <w:br/>
        <w:t>* 다른 플레이어들과 함께 자신의 생각과 이론을 공유합니다.</w:t>
        <w:br/>
        <w:br/>
        <w:t>4라운드:</w:t>
        <w:br/>
        <w:br/>
        <w:t>* 다른 플레이어들로부터 추가적인 단서를 수집합니다.</w:t>
        <w:br/>
        <w:t>* 자신의 이론을 뒷받침하거나 반박할 수 있는 새로운 정보에 주목합니다.</w:t>
        <w:br/>
        <w:br/>
        <w:t>5라운드:</w:t>
        <w:br/>
        <w:br/>
        <w:t>* 수집한 증거를 바탕으로 살인범으로 의심되는 플레이어를 투표로 추방합니다.</w:t>
        <w:br/>
        <w:br/>
        <w:t>갤러리 주인:</w:t>
        <w:br/>
        <w:br/>
        <w:t>1라운드:</w:t>
        <w:br/>
        <w:br/>
        <w:t>* 갤러리 주인으로서 자신을 소개합니다.</w:t>
        <w:br/>
        <w:t>* 다른 플레이어들에게 피해자와의 관계와 의심되는 인물에 대해 질문합니다.</w:t>
        <w:br/>
        <w:br/>
        <w:t>2라운드:</w:t>
        <w:br/>
        <w:br/>
        <w:t>* 다른 플레이어들로부터 단서를 수집합니다.</w:t>
        <w:br/>
        <w:t>* 자신의 이론을 뒷받침할 수 있는 단서를 찾습니다.</w:t>
        <w:br/>
        <w:br/>
        <w:t>3라운드:</w:t>
        <w:br/>
        <w:br/>
        <w:t>* 다른 플레이어들과 함께 자신의 생각과 이론을 공유합니다.</w:t>
        <w:br/>
        <w:br/>
        <w:t>4다른 플레이어로부터 수집한 단서를 바탕으로, 경비대장에 대한 의심과 관련된 핵심 단서에 집중하세요.</w:t>
        <w:br/>
        <w:t>* 개인적인 원한과 큐레이터와의 관계에 대한 단서를 수집하면서, 이를 통해 경비대장에 대한 의심을 더욱 강화할 수 있습니다.</w:t>
        <w:br/>
        <w:br/>
        <w:t>3라운드:</w:t>
        <w:br/>
        <w:br/>
        <w:t>* 수집한 정보를 바탕으로, 다른 플레이어에게 추가 질문을 하고, 더 많은 정보를 수집하세요.</w:t>
        <w:br/>
        <w:t>* 다른 플레이어와 함께 의견을 나누고, 함께 추리해보세요.</w:t>
        <w:br/>
        <w:br/>
        <w:t>4라운드:</w:t>
        <w:br/>
        <w:br/>
        <w:t>* 다른 플레이어로부터 추가 단서를 수집하세요.</w:t>
        <w:br/>
        <w:t>* 새로운 정보를 바탕으로, 경비대장에 대한 의심을 더욱 강화할 수 있습니다.당신의 이론을 사용하세요.</w:t>
        <w:br/>
        <w:br/>
        <w:t>5라운드:</w:t>
        <w:br/>
        <w:br/>
        <w:t>* 수집한 증거를 사용하여 살인자라고 의심되는 플레이어를 투표로 퇴장시키세요.</w:t>
      </w:r>
    </w:p>
    <w:p>
      <w:pPr>
        <w:pStyle w:val="Heading1"/>
      </w:pPr>
      <w:r>
        <w:t>Title</w:t>
      </w:r>
    </w:p>
    <w:p>
      <w:r>
        <w:t>"Artful Deception: A Gallery Murder Mystery"</w:t>
      </w:r>
    </w:p>
    <w:p>
      <w:pPr>
        <w:pStyle w:val="Heading1"/>
      </w:pPr>
      <w:r>
        <w:t>Duration</w:t>
      </w:r>
    </w:p>
    <w:p>
      <w:r>
        <w:t>2-3시간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